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72"/>
        </w:tabs>
        <w:spacing w:before="119" w:after="0" w:line="541" w:lineRule="auto"/>
        <w:ind w:left="752" w:right="0" w:firstLine="0"/>
        <w:jc w:val="left"/>
        <w:rPr>
          <w:rFonts w:ascii="Arimo" w:hAnsi="Arimo" w:eastAsia="Arimo" w:cs="Arimo"/>
          <w:b/>
          <w:color w:val="auto"/>
          <w:spacing w:val="-321"/>
          <w:position w:val="0"/>
          <w:sz w:val="48"/>
          <w:u w:val="thick"/>
          <w:shd w:val="clear" w:fill="auto"/>
        </w:rPr>
      </w:pPr>
      <w:r>
        <w:rPr>
          <w:rFonts w:ascii="Arimo" w:hAnsi="Arimo" w:eastAsia="Arimo" w:cs="Arimo"/>
          <w:b/>
          <w:color w:val="auto"/>
          <w:spacing w:val="-321"/>
          <w:position w:val="0"/>
          <w:sz w:val="48"/>
          <w:u w:val="thick"/>
          <w:shd w:val="clear" w:fill="auto"/>
        </w:rPr>
        <w:t>S</w:t>
      </w:r>
      <w:r>
        <w:rPr>
          <w:rFonts w:ascii="sans-serif" w:hAnsi="sans-serif" w:eastAsia="sans-serif" w:cs="sans-serif"/>
          <w:b/>
          <w:i w:val="0"/>
          <w:caps w:val="0"/>
          <w:color w:val="212529"/>
          <w:spacing w:val="0"/>
          <w:sz w:val="24"/>
          <w:szCs w:val="24"/>
          <w:shd w:val="clear" w:fill="FFFFFF"/>
        </w:rPr>
        <w:t xml:space="preserve">Sentiment Analysis of COVID-19 Tweets – Visualization </w:t>
      </w:r>
      <w:bookmarkStart w:id="0" w:name="_GoBack"/>
      <w:bookmarkEnd w:id="0"/>
      <w:r>
        <w:rPr>
          <w:rFonts w:ascii="sans-serif" w:hAnsi="sans-serif" w:eastAsia="sans-serif" w:cs="sans-serif"/>
          <w:b/>
          <w:i w:val="0"/>
          <w:caps w:val="0"/>
          <w:color w:val="212529"/>
          <w:spacing w:val="0"/>
          <w:sz w:val="24"/>
          <w:szCs w:val="24"/>
          <w:shd w:val="clear" w:fill="FFFFFF"/>
        </w:rPr>
        <w:t>Dashboard</w:t>
      </w:r>
    </w:p>
    <w:p>
      <w:pPr>
        <w:tabs>
          <w:tab w:val="left" w:pos="1072"/>
        </w:tabs>
        <w:spacing w:before="119" w:after="0" w:line="541" w:lineRule="auto"/>
        <w:ind w:left="752" w:right="0" w:firstLine="0"/>
        <w:jc w:val="left"/>
        <w:rPr>
          <w:rFonts w:ascii="Roboto" w:hAnsi="Roboto" w:eastAsia="Roboto" w:cs="Roboto"/>
          <w:b/>
          <w:color w:val="auto"/>
          <w:spacing w:val="0"/>
          <w:position w:val="0"/>
          <w:sz w:val="26"/>
          <w:shd w:val="clear" w:fill="auto"/>
        </w:rPr>
      </w:pPr>
      <w:r>
        <w:rPr>
          <w:rFonts w:ascii="Roboto" w:hAnsi="Roboto" w:eastAsia="Roboto" w:cs="Roboto"/>
          <w:b/>
          <w:color w:val="auto"/>
          <w:spacing w:val="0"/>
          <w:position w:val="0"/>
          <w:sz w:val="26"/>
          <w:shd w:val="clear" w:fill="auto"/>
        </w:rPr>
        <w:t>Sahithi Dhanekula , LikithVishal Boddeda, Pragathi Makkena , Prathyusha Netheti</w:t>
      </w:r>
    </w:p>
    <w:p>
      <w:pPr>
        <w:numPr>
          <w:ilvl w:val="0"/>
          <w:numId w:val="1"/>
        </w:numPr>
        <w:tabs>
          <w:tab w:val="left" w:pos="378"/>
        </w:tabs>
        <w:spacing w:before="254" w:after="0" w:line="240" w:lineRule="auto"/>
        <w:ind w:left="377" w:right="0" w:hanging="278"/>
        <w:jc w:val="left"/>
        <w:rPr>
          <w:rFonts w:ascii="Roboto" w:hAnsi="Roboto" w:eastAsia="Roboto" w:cs="Roboto"/>
          <w:b/>
          <w:color w:val="auto"/>
          <w:spacing w:val="0"/>
          <w:position w:val="0"/>
          <w:sz w:val="32"/>
          <w:shd w:val="clear" w:fill="auto"/>
        </w:rPr>
      </w:pPr>
      <w:r>
        <w:rPr>
          <w:rFonts w:ascii="Roboto" w:hAnsi="Roboto" w:eastAsia="Roboto" w:cs="Roboto"/>
          <w:b/>
          <w:color w:val="auto"/>
          <w:spacing w:val="0"/>
          <w:position w:val="0"/>
          <w:sz w:val="32"/>
          <w:u w:val="thick"/>
          <w:shd w:val="clear" w:fill="auto"/>
        </w:rPr>
        <w:t>ABSTRACT:</w:t>
      </w:r>
    </w:p>
    <w:p>
      <w:pPr>
        <w:spacing w:before="272" w:after="0" w:line="240" w:lineRule="auto"/>
        <w:ind w:left="100" w:right="261" w:firstLine="0"/>
        <w:jc w:val="left"/>
        <w:rPr>
          <w:rFonts w:ascii="Calibri" w:hAnsi="Calibri" w:eastAsia="Calibri" w:cs="Calibri"/>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When it comes to decision making, internet is playing a signi</w:t>
      </w:r>
      <w:r>
        <w:rPr>
          <w:rFonts w:ascii="Calibri" w:hAnsi="Calibri" w:eastAsia="Calibri" w:cs="Calibri"/>
          <w:color w:val="auto"/>
          <w:spacing w:val="0"/>
          <w:position w:val="0"/>
          <w:sz w:val="24"/>
          <w:shd w:val="clear" w:fill="auto"/>
        </w:rPr>
        <w:t>ﬁcant role, all around the world. Many people use the blogs, social media and other online platforms to share their thoughts and views via internet. This results in the internet being ﬁlled, with full of relevant and irrelevant information. So it creates a great challenge of fetching the</w:t>
      </w:r>
    </w:p>
    <w:p>
      <w:pPr>
        <w:spacing w:before="0" w:after="0" w:line="240" w:lineRule="auto"/>
        <w:ind w:left="100" w:right="99"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 xml:space="preserve">desired information over the internet by analyzing each and every document. </w:t>
      </w:r>
      <w:r>
        <w:rPr>
          <w:rFonts w:ascii="Roboto" w:hAnsi="Roboto" w:eastAsia="Roboto" w:cs="Roboto"/>
          <w:b/>
          <w:color w:val="auto"/>
          <w:spacing w:val="0"/>
          <w:position w:val="0"/>
          <w:sz w:val="24"/>
          <w:shd w:val="clear" w:fill="auto"/>
        </w:rPr>
        <w:t xml:space="preserve">Sentiment analysis </w:t>
      </w:r>
      <w:r>
        <w:rPr>
          <w:rFonts w:ascii="RobotoRegular" w:hAnsi="RobotoRegular" w:eastAsia="RobotoRegular" w:cs="RobotoRegular"/>
          <w:color w:val="auto"/>
          <w:spacing w:val="0"/>
          <w:position w:val="0"/>
          <w:sz w:val="24"/>
          <w:shd w:val="clear" w:fill="auto"/>
        </w:rPr>
        <w:t>paves the way on handling this problem at ease. This greatly helps customers in decision making on selection of best ﬁt US Airlines on analyzing the other customer’s opinion in online review sites like skytrax and other micro-blogging sites like Twitter</w:t>
      </w:r>
    </w:p>
    <w:p>
      <w:pPr>
        <w:spacing w:before="0" w:after="0" w:line="287" w:lineRule="auto"/>
        <w:ind w:left="100" w:right="0"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which provides the Aspect level sentiment analysis. The proposed research</w:t>
      </w:r>
    </w:p>
    <w:p>
      <w:pPr>
        <w:spacing w:before="0" w:after="0" w:line="240" w:lineRule="auto"/>
        <w:ind w:left="100" w:right="261"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methodology introduces new improved IBM watson approach for sentiment analysis. Various machine learning algorithms has been employed for identifying the appropriate algorithm for the system.</w:t>
      </w:r>
    </w:p>
    <w:p>
      <w:pPr>
        <w:spacing w:before="9" w:after="0" w:line="240" w:lineRule="auto"/>
        <w:ind w:left="0" w:right="0" w:firstLine="0"/>
        <w:jc w:val="left"/>
        <w:rPr>
          <w:rFonts w:ascii="RobotoRegular" w:hAnsi="RobotoRegular" w:eastAsia="RobotoRegular" w:cs="RobotoRegular"/>
          <w:color w:val="auto"/>
          <w:spacing w:val="0"/>
          <w:position w:val="0"/>
          <w:sz w:val="14"/>
          <w:shd w:val="clear" w:fill="auto"/>
        </w:rPr>
      </w:pPr>
    </w:p>
    <w:p>
      <w:pPr>
        <w:spacing w:before="71" w:after="0" w:line="240" w:lineRule="auto"/>
        <w:ind w:left="100" w:right="0" w:firstLine="0"/>
        <w:jc w:val="left"/>
        <w:rPr>
          <w:rFonts w:ascii="RobotoRegular" w:hAnsi="RobotoRegular" w:eastAsia="RobotoRegular" w:cs="RobotoRegular"/>
          <w:color w:val="auto"/>
          <w:spacing w:val="0"/>
          <w:position w:val="0"/>
          <w:sz w:val="24"/>
          <w:shd w:val="clear" w:fill="auto"/>
        </w:rPr>
      </w:pPr>
      <w:r>
        <w:rPr>
          <w:rFonts w:ascii="Roboto" w:hAnsi="Roboto" w:eastAsia="Roboto" w:cs="Roboto"/>
          <w:b/>
          <w:color w:val="auto"/>
          <w:spacing w:val="-153"/>
          <w:position w:val="0"/>
          <w:sz w:val="24"/>
          <w:u w:val="single"/>
          <w:shd w:val="clear" w:fill="auto"/>
        </w:rPr>
        <w:t>K</w:t>
      </w:r>
      <w:r>
        <w:rPr>
          <w:rFonts w:ascii="Roboto" w:hAnsi="Roboto" w:eastAsia="Roboto" w:cs="Roboto"/>
          <w:b/>
          <w:color w:val="auto"/>
          <w:spacing w:val="93"/>
          <w:position w:val="0"/>
          <w:sz w:val="24"/>
          <w:shd w:val="clear" w:fill="auto"/>
        </w:rPr>
        <w:t xml:space="preserve"> </w:t>
      </w:r>
      <w:r>
        <w:rPr>
          <w:rFonts w:ascii="Roboto" w:hAnsi="Roboto" w:eastAsia="Roboto" w:cs="Roboto"/>
          <w:b/>
          <w:color w:val="auto"/>
          <w:spacing w:val="0"/>
          <w:position w:val="0"/>
          <w:sz w:val="24"/>
          <w:u w:val="single"/>
          <w:shd w:val="clear" w:fill="auto"/>
        </w:rPr>
        <w:t>e</w:t>
      </w:r>
      <w:r>
        <w:rPr>
          <w:rFonts w:ascii="Roboto" w:hAnsi="Roboto" w:eastAsia="Roboto" w:cs="Roboto"/>
          <w:b/>
          <w:color w:val="auto"/>
          <w:spacing w:val="0"/>
          <w:position w:val="0"/>
          <w:sz w:val="24"/>
          <w:shd w:val="clear" w:fill="auto"/>
        </w:rPr>
        <w:t>y</w:t>
      </w:r>
      <w:r>
        <w:rPr>
          <w:rFonts w:ascii="Roboto" w:hAnsi="Roboto" w:eastAsia="Roboto" w:cs="Roboto"/>
          <w:b/>
          <w:color w:val="auto"/>
          <w:spacing w:val="0"/>
          <w:position w:val="0"/>
          <w:sz w:val="24"/>
          <w:u w:val="single"/>
          <w:shd w:val="clear" w:fill="auto"/>
        </w:rPr>
        <w:t>words</w:t>
      </w:r>
      <w:r>
        <w:rPr>
          <w:rFonts w:ascii="RobotoRegular" w:hAnsi="RobotoRegular" w:eastAsia="RobotoRegular" w:cs="RobotoRegular"/>
          <w:color w:val="auto"/>
          <w:spacing w:val="0"/>
          <w:position w:val="0"/>
          <w:sz w:val="24"/>
          <w:shd w:val="clear" w:fill="auto"/>
        </w:rPr>
        <w:t xml:space="preserve">: Sentiment Analysis, Machine Learning, ANN, </w:t>
      </w:r>
      <w:r>
        <w:rPr>
          <w:rFonts w:ascii="RobotoRegular" w:hAnsi="RobotoRegular" w:eastAsia="RobotoRegular" w:cs="RobotoRegular"/>
          <w:color w:val="auto"/>
          <w:spacing w:val="-3"/>
          <w:position w:val="0"/>
          <w:sz w:val="24"/>
          <w:shd w:val="clear" w:fill="auto"/>
        </w:rPr>
        <w:t xml:space="preserve">Twitter, </w:t>
      </w:r>
      <w:r>
        <w:rPr>
          <w:rFonts w:ascii="RobotoRegular" w:hAnsi="RobotoRegular" w:eastAsia="RobotoRegular" w:cs="RobotoRegular"/>
          <w:color w:val="auto"/>
          <w:spacing w:val="0"/>
          <w:position w:val="0"/>
          <w:sz w:val="24"/>
          <w:shd w:val="clear" w:fill="auto"/>
        </w:rPr>
        <w:t>Covid-19 tweet set,IBM Cloud,Node Red.</w:t>
      </w:r>
    </w:p>
    <w:p>
      <w:pPr>
        <w:spacing w:before="7" w:after="0" w:line="240" w:lineRule="auto"/>
        <w:ind w:left="0" w:right="0" w:firstLine="0"/>
        <w:jc w:val="left"/>
        <w:rPr>
          <w:rFonts w:ascii="RobotoRegular" w:hAnsi="RobotoRegular" w:eastAsia="RobotoRegular" w:cs="RobotoRegular"/>
          <w:color w:val="auto"/>
          <w:spacing w:val="0"/>
          <w:position w:val="0"/>
          <w:sz w:val="21"/>
          <w:shd w:val="clear" w:fill="auto"/>
        </w:rPr>
      </w:pPr>
    </w:p>
    <w:p>
      <w:pPr>
        <w:numPr>
          <w:ilvl w:val="0"/>
          <w:numId w:val="2"/>
        </w:numPr>
        <w:tabs>
          <w:tab w:val="left" w:pos="378"/>
        </w:tabs>
        <w:spacing w:before="1" w:after="0" w:line="240" w:lineRule="auto"/>
        <w:ind w:left="377" w:right="0" w:hanging="278"/>
        <w:jc w:val="left"/>
        <w:rPr>
          <w:rFonts w:ascii="Roboto" w:hAnsi="Roboto" w:eastAsia="Roboto" w:cs="Roboto"/>
          <w:b/>
          <w:color w:val="auto"/>
          <w:spacing w:val="0"/>
          <w:position w:val="0"/>
          <w:sz w:val="32"/>
          <w:shd w:val="clear" w:fill="auto"/>
        </w:rPr>
      </w:pPr>
      <w:r>
        <w:rPr>
          <w:rFonts w:ascii="Roboto" w:hAnsi="Roboto" w:eastAsia="Roboto" w:cs="Roboto"/>
          <w:b/>
          <w:color w:val="auto"/>
          <w:spacing w:val="0"/>
          <w:position w:val="0"/>
          <w:sz w:val="32"/>
          <w:u w:val="thick"/>
          <w:shd w:val="clear" w:fill="auto"/>
        </w:rPr>
        <w:t>INTRODUCTION:</w:t>
      </w:r>
    </w:p>
    <w:p>
      <w:pPr>
        <w:spacing w:before="11" w:after="0" w:line="240" w:lineRule="auto"/>
        <w:ind w:left="0" w:right="0" w:firstLine="0"/>
        <w:jc w:val="left"/>
        <w:rPr>
          <w:rFonts w:ascii="Roboto" w:hAnsi="Roboto" w:eastAsia="Roboto" w:cs="Roboto"/>
          <w:b/>
          <w:color w:val="auto"/>
          <w:spacing w:val="0"/>
          <w:position w:val="0"/>
          <w:sz w:val="26"/>
          <w:shd w:val="clear" w:fill="auto"/>
        </w:rPr>
      </w:pPr>
    </w:p>
    <w:p>
      <w:pPr>
        <w:numPr>
          <w:ilvl w:val="0"/>
          <w:numId w:val="3"/>
        </w:numPr>
        <w:tabs>
          <w:tab w:val="left" w:pos="573"/>
        </w:tabs>
        <w:spacing w:before="1" w:after="0" w:line="240" w:lineRule="auto"/>
        <w:ind w:left="572" w:right="0" w:hanging="473"/>
        <w:jc w:val="left"/>
        <w:rPr>
          <w:rFonts w:ascii="Roboto" w:hAnsi="Roboto" w:eastAsia="Roboto" w:cs="Roboto"/>
          <w:b/>
          <w:color w:val="auto"/>
          <w:spacing w:val="0"/>
          <w:position w:val="0"/>
          <w:sz w:val="28"/>
          <w:shd w:val="clear" w:fill="auto"/>
        </w:rPr>
      </w:pPr>
      <w:r>
        <w:rPr>
          <w:rFonts w:ascii="Roboto" w:hAnsi="Roboto" w:eastAsia="Roboto" w:cs="Roboto"/>
          <w:b/>
          <w:color w:val="auto"/>
          <w:spacing w:val="0"/>
          <w:position w:val="0"/>
          <w:sz w:val="28"/>
          <w:shd w:val="clear" w:fill="auto"/>
        </w:rPr>
        <w:t>OVERVIEW</w:t>
      </w:r>
    </w:p>
    <w:p>
      <w:pPr>
        <w:spacing w:before="9" w:after="0" w:line="240" w:lineRule="auto"/>
        <w:ind w:left="0" w:right="0" w:firstLine="0"/>
        <w:jc w:val="left"/>
        <w:rPr>
          <w:rFonts w:ascii="Roboto" w:hAnsi="Roboto" w:eastAsia="Roboto" w:cs="Roboto"/>
          <w:b/>
          <w:color w:val="auto"/>
          <w:spacing w:val="0"/>
          <w:position w:val="0"/>
          <w:sz w:val="23"/>
          <w:shd w:val="clear" w:fill="auto"/>
        </w:rPr>
      </w:pPr>
    </w:p>
    <w:p>
      <w:pPr>
        <w:spacing w:before="1" w:after="0" w:line="240" w:lineRule="auto"/>
        <w:ind w:left="100" w:right="0"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An American online news and social networking service called Twitter is used by users for the purpose of posting of messages and interaction with other people known as</w:t>
      </w:r>
    </w:p>
    <w:p>
      <w:pPr>
        <w:spacing w:before="0" w:after="0" w:line="240" w:lineRule="auto"/>
        <w:ind w:left="100" w:right="0"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“tweets”. Twitter was created in March 2006 by Jack Dorsey, Noah Glass, Bis Stone and Evan Williams and launched in July of that year. The process of determining whether a Twitter mention conveys positive or negative attitude is called as Twitter sentiment</w:t>
      </w:r>
    </w:p>
    <w:p>
      <w:pPr>
        <w:spacing w:before="0" w:after="0" w:line="240" w:lineRule="auto"/>
        <w:ind w:left="100" w:right="0"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Analysis. It is the process of analyzing it a piece of online writing expresses positive, negative or neutral attitude.</w:t>
      </w:r>
    </w:p>
    <w:p>
      <w:pPr>
        <w:spacing w:before="7" w:after="0" w:line="240" w:lineRule="auto"/>
        <w:ind w:left="0" w:right="0" w:firstLine="0"/>
        <w:jc w:val="left"/>
        <w:rPr>
          <w:rFonts w:ascii="RobotoRegular" w:hAnsi="RobotoRegular" w:eastAsia="RobotoRegular" w:cs="RobotoRegular"/>
          <w:color w:val="auto"/>
          <w:spacing w:val="0"/>
          <w:position w:val="0"/>
          <w:sz w:val="23"/>
          <w:shd w:val="clear" w:fill="auto"/>
        </w:rPr>
      </w:pPr>
    </w:p>
    <w:p>
      <w:pPr>
        <w:spacing w:before="74" w:after="0" w:line="240" w:lineRule="auto"/>
        <w:ind w:left="100" w:right="261"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Covid-19 is the epidemic that had spread in our world today. Millions of people are effected by it and are lot more are being suffered due to its effects.</w:t>
      </w:r>
    </w:p>
    <w:p>
      <w:pPr>
        <w:spacing w:before="74" w:after="0" w:line="240" w:lineRule="auto"/>
        <w:ind w:left="100" w:right="261" w:firstLine="0"/>
        <w:jc w:val="left"/>
        <w:rPr>
          <w:rFonts w:ascii="RobotoRegular" w:hAnsi="RobotoRegular" w:eastAsia="RobotoRegular" w:cs="RobotoRegular"/>
          <w:color w:val="auto"/>
          <w:spacing w:val="0"/>
          <w:position w:val="0"/>
          <w:sz w:val="24"/>
          <w:shd w:val="clear" w:fill="auto"/>
        </w:rPr>
      </w:pPr>
    </w:p>
    <w:p>
      <w:pPr>
        <w:spacing w:before="74" w:after="0" w:line="240" w:lineRule="auto"/>
        <w:ind w:left="100" w:right="261"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The situation became very devastetic and its had been not in control yet.</w:t>
      </w:r>
    </w:p>
    <w:p>
      <w:pPr>
        <w:spacing w:before="10" w:after="0" w:line="240" w:lineRule="auto"/>
        <w:ind w:left="0" w:right="0" w:firstLine="0"/>
        <w:jc w:val="left"/>
        <w:rPr>
          <w:rFonts w:ascii="RobotoRegular" w:hAnsi="RobotoRegular" w:eastAsia="RobotoRegular" w:cs="RobotoRegular"/>
          <w:color w:val="auto"/>
          <w:spacing w:val="0"/>
          <w:position w:val="0"/>
          <w:sz w:val="21"/>
          <w:shd w:val="clear" w:fill="auto"/>
        </w:rPr>
      </w:pPr>
    </w:p>
    <w:p>
      <w:pPr>
        <w:numPr>
          <w:ilvl w:val="0"/>
          <w:numId w:val="4"/>
        </w:numPr>
        <w:tabs>
          <w:tab w:val="left" w:pos="573"/>
        </w:tabs>
        <w:spacing w:before="0" w:after="0" w:line="240" w:lineRule="auto"/>
        <w:ind w:left="572" w:right="0" w:hanging="473"/>
        <w:jc w:val="left"/>
        <w:rPr>
          <w:rFonts w:ascii="Roboto" w:hAnsi="Roboto" w:eastAsia="Roboto" w:cs="Roboto"/>
          <w:b/>
          <w:color w:val="auto"/>
          <w:spacing w:val="0"/>
          <w:position w:val="0"/>
          <w:sz w:val="28"/>
          <w:shd w:val="clear" w:fill="auto"/>
        </w:rPr>
      </w:pPr>
      <w:r>
        <w:rPr>
          <w:rFonts w:ascii="Roboto" w:hAnsi="Roboto" w:eastAsia="Roboto" w:cs="Roboto"/>
          <w:b/>
          <w:color w:val="auto"/>
          <w:spacing w:val="0"/>
          <w:position w:val="0"/>
          <w:sz w:val="28"/>
          <w:shd w:val="clear" w:fill="auto"/>
        </w:rPr>
        <w:t>PURPOSE</w:t>
      </w:r>
    </w:p>
    <w:p>
      <w:pPr>
        <w:spacing w:before="10" w:after="0" w:line="240" w:lineRule="auto"/>
        <w:ind w:left="0" w:right="0" w:firstLine="0"/>
        <w:jc w:val="left"/>
        <w:rPr>
          <w:rFonts w:ascii="Roboto" w:hAnsi="Roboto" w:eastAsia="Roboto" w:cs="Roboto"/>
          <w:b/>
          <w:color w:val="auto"/>
          <w:spacing w:val="0"/>
          <w:position w:val="0"/>
          <w:sz w:val="23"/>
          <w:shd w:val="clear" w:fill="auto"/>
        </w:rPr>
      </w:pPr>
    </w:p>
    <w:p>
      <w:pPr>
        <w:spacing w:before="0" w:after="0" w:line="240" w:lineRule="auto"/>
        <w:ind w:left="100" w:right="0"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In world, corona virus is spreading like anything and its unable to control its transfer from one to another.</w:t>
      </w:r>
      <w:r>
        <w:rPr>
          <w:rFonts w:ascii="Calibri" w:hAnsi="Calibri" w:eastAsia="Calibri" w:cs="Calibri"/>
          <w:color w:val="auto"/>
          <w:spacing w:val="0"/>
          <w:position w:val="0"/>
          <w:sz w:val="24"/>
          <w:shd w:val="clear" w:fill="auto"/>
        </w:rPr>
        <w:t xml:space="preserve"> Not much more results have been found on the research on covid-19 virus</w:t>
      </w:r>
      <w:r>
        <w:rPr>
          <w:rFonts w:ascii="RobotoRegular" w:hAnsi="RobotoRegular" w:eastAsia="RobotoRegular" w:cs="RobotoRegular"/>
          <w:color w:val="auto"/>
          <w:spacing w:val="0"/>
          <w:position w:val="0"/>
          <w:sz w:val="24"/>
          <w:shd w:val="clear" w:fill="auto"/>
        </w:rPr>
        <w:t xml:space="preserve"> based on aspect of sentiment analysis. This research greatly focuses on to bridging the gaps between the people views and covid-19 carriers as a great</w:t>
      </w:r>
    </w:p>
    <w:p>
      <w:pPr>
        <w:spacing w:before="0" w:after="0" w:line="240" w:lineRule="auto"/>
        <w:ind w:left="100" w:right="261"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milestone. Further the implementation of the proposed research occurs in other domains such as entertainment, education, automobiles, etc .</w:t>
      </w:r>
    </w:p>
    <w:p>
      <w:pPr>
        <w:spacing w:before="0" w:after="0" w:line="240" w:lineRule="auto"/>
        <w:ind w:left="0" w:right="0" w:firstLine="0"/>
        <w:jc w:val="left"/>
        <w:rPr>
          <w:rFonts w:ascii="RobotoRegular" w:hAnsi="RobotoRegular" w:eastAsia="RobotoRegular" w:cs="RobotoRegular"/>
          <w:color w:val="auto"/>
          <w:spacing w:val="0"/>
          <w:position w:val="0"/>
          <w:sz w:val="22"/>
          <w:shd w:val="clear" w:fill="auto"/>
        </w:rPr>
      </w:pPr>
    </w:p>
    <w:p>
      <w:pPr>
        <w:numPr>
          <w:ilvl w:val="0"/>
          <w:numId w:val="5"/>
        </w:numPr>
        <w:tabs>
          <w:tab w:val="left" w:pos="378"/>
        </w:tabs>
        <w:spacing w:before="0" w:after="0" w:line="240" w:lineRule="auto"/>
        <w:ind w:left="377" w:right="0" w:hanging="278"/>
        <w:jc w:val="left"/>
        <w:rPr>
          <w:rFonts w:ascii="Roboto" w:hAnsi="Roboto" w:eastAsia="Roboto" w:cs="Roboto"/>
          <w:b/>
          <w:color w:val="auto"/>
          <w:spacing w:val="0"/>
          <w:position w:val="0"/>
          <w:sz w:val="32"/>
          <w:u w:val="single"/>
          <w:shd w:val="clear" w:fill="auto"/>
        </w:rPr>
      </w:pPr>
      <w:r>
        <w:rPr>
          <w:rFonts w:ascii="Roboto" w:hAnsi="Roboto" w:eastAsia="Roboto" w:cs="Roboto"/>
          <w:b/>
          <w:color w:val="auto"/>
          <w:spacing w:val="-4"/>
          <w:position w:val="0"/>
          <w:sz w:val="32"/>
          <w:u w:val="thick"/>
          <w:shd w:val="clear" w:fill="auto"/>
        </w:rPr>
        <w:t>LITERATURE</w:t>
      </w:r>
      <w:r>
        <w:rPr>
          <w:rFonts w:ascii="Roboto" w:hAnsi="Roboto" w:eastAsia="Roboto" w:cs="Roboto"/>
          <w:b/>
          <w:color w:val="auto"/>
          <w:spacing w:val="-1"/>
          <w:position w:val="0"/>
          <w:sz w:val="32"/>
          <w:u w:val="thick"/>
          <w:shd w:val="clear" w:fill="auto"/>
        </w:rPr>
        <w:t xml:space="preserve"> </w:t>
      </w:r>
      <w:r>
        <w:rPr>
          <w:rFonts w:ascii="Roboto" w:hAnsi="Roboto" w:eastAsia="Roboto" w:cs="Roboto"/>
          <w:b/>
          <w:color w:val="auto"/>
          <w:spacing w:val="0"/>
          <w:position w:val="0"/>
          <w:sz w:val="32"/>
          <w:u w:val="thick"/>
          <w:shd w:val="clear" w:fill="auto"/>
        </w:rPr>
        <w:t>SURVEY:</w:t>
      </w:r>
    </w:p>
    <w:p>
      <w:pPr>
        <w:spacing w:before="12" w:after="0" w:line="240" w:lineRule="auto"/>
        <w:ind w:left="0" w:right="0" w:firstLine="0"/>
        <w:jc w:val="left"/>
        <w:rPr>
          <w:rFonts w:ascii="Roboto" w:hAnsi="Roboto" w:eastAsia="Roboto" w:cs="Roboto"/>
          <w:b/>
          <w:color w:val="auto"/>
          <w:spacing w:val="0"/>
          <w:position w:val="0"/>
          <w:sz w:val="26"/>
          <w:shd w:val="clear" w:fill="auto"/>
        </w:rPr>
      </w:pPr>
    </w:p>
    <w:p>
      <w:pPr>
        <w:numPr>
          <w:ilvl w:val="0"/>
          <w:numId w:val="6"/>
        </w:numPr>
        <w:tabs>
          <w:tab w:val="left" w:pos="573"/>
        </w:tabs>
        <w:spacing w:before="0" w:after="0" w:line="240" w:lineRule="auto"/>
        <w:ind w:left="572" w:right="0" w:hanging="473"/>
        <w:jc w:val="left"/>
        <w:rPr>
          <w:rFonts w:ascii="Roboto" w:hAnsi="Roboto" w:eastAsia="Roboto" w:cs="Roboto"/>
          <w:b/>
          <w:color w:val="auto"/>
          <w:spacing w:val="0"/>
          <w:position w:val="0"/>
          <w:sz w:val="28"/>
          <w:shd w:val="clear" w:fill="auto"/>
        </w:rPr>
      </w:pPr>
      <w:r>
        <w:rPr>
          <w:rFonts w:ascii="Roboto" w:hAnsi="Roboto" w:eastAsia="Roboto" w:cs="Roboto"/>
          <w:b/>
          <w:color w:val="auto"/>
          <w:spacing w:val="0"/>
          <w:position w:val="0"/>
          <w:sz w:val="28"/>
          <w:shd w:val="clear" w:fill="auto"/>
        </w:rPr>
        <w:t>EXISTING</w:t>
      </w:r>
      <w:r>
        <w:rPr>
          <w:rFonts w:ascii="Roboto" w:hAnsi="Roboto" w:eastAsia="Roboto" w:cs="Roboto"/>
          <w:b/>
          <w:color w:val="auto"/>
          <w:spacing w:val="-2"/>
          <w:position w:val="0"/>
          <w:sz w:val="28"/>
          <w:shd w:val="clear" w:fill="auto"/>
        </w:rPr>
        <w:t xml:space="preserve"> </w:t>
      </w:r>
      <w:r>
        <w:rPr>
          <w:rFonts w:ascii="Roboto" w:hAnsi="Roboto" w:eastAsia="Roboto" w:cs="Roboto"/>
          <w:b/>
          <w:color w:val="auto"/>
          <w:spacing w:val="0"/>
          <w:position w:val="0"/>
          <w:sz w:val="28"/>
          <w:shd w:val="clear" w:fill="auto"/>
        </w:rPr>
        <w:t>PROBLEM</w:t>
      </w:r>
    </w:p>
    <w:p>
      <w:pPr>
        <w:spacing w:before="10" w:after="0" w:line="240" w:lineRule="auto"/>
        <w:ind w:left="0" w:right="0" w:firstLine="0"/>
        <w:jc w:val="left"/>
        <w:rPr>
          <w:rFonts w:ascii="Roboto" w:hAnsi="Roboto" w:eastAsia="Roboto" w:cs="Roboto"/>
          <w:b/>
          <w:color w:val="auto"/>
          <w:spacing w:val="0"/>
          <w:position w:val="0"/>
          <w:sz w:val="23"/>
          <w:shd w:val="clear" w:fill="auto"/>
        </w:rPr>
      </w:pPr>
    </w:p>
    <w:p>
      <w:pPr>
        <w:spacing w:before="0" w:after="0" w:line="240" w:lineRule="auto"/>
        <w:ind w:left="100" w:right="261"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 xml:space="preserve">Sentimental Analysis in covid-19 is methodically done with the  help  of feedback forms or online questionnaires, in their respective  websites. The  </w:t>
      </w:r>
      <w:r>
        <w:rPr>
          <w:rFonts w:ascii="RobotoRegular" w:hAnsi="RobotoRegular" w:eastAsia="RobotoRegular" w:cs="RobotoRegular"/>
          <w:color w:val="auto"/>
          <w:spacing w:val="-3"/>
          <w:position w:val="0"/>
          <w:sz w:val="24"/>
          <w:shd w:val="clear" w:fill="auto"/>
        </w:rPr>
        <w:t xml:space="preserve">procedure </w:t>
      </w:r>
      <w:r>
        <w:rPr>
          <w:rFonts w:ascii="RobotoRegular" w:hAnsi="RobotoRegular" w:eastAsia="RobotoRegular" w:cs="RobotoRegular"/>
          <w:color w:val="auto"/>
          <w:spacing w:val="0"/>
          <w:position w:val="0"/>
          <w:sz w:val="24"/>
          <w:shd w:val="clear" w:fill="auto"/>
        </w:rPr>
        <w:t>is quite simple on an overview but demands much of a complex nature when one tries breaking it down. Collecting feedback forms from a mass public and then analysing each and every form is a diﬃcult task, requiring manpower as well as cost. In case of online pooling maintaining site regulations and keeping a database while performing computations on  the  database  is  also  a  complex  way  of  approach.  As  for existing algorithms for sentimental analysis one such being Maximum</w:t>
      </w:r>
      <w:r>
        <w:rPr>
          <w:rFonts w:ascii="RobotoRegular" w:hAnsi="RobotoRegular" w:eastAsia="RobotoRegular" w:cs="RobotoRegular"/>
          <w:color w:val="auto"/>
          <w:spacing w:val="56"/>
          <w:position w:val="0"/>
          <w:sz w:val="24"/>
          <w:shd w:val="clear" w:fill="auto"/>
        </w:rPr>
        <w:t xml:space="preserve"> </w:t>
      </w:r>
      <w:r>
        <w:rPr>
          <w:rFonts w:ascii="RobotoRegular" w:hAnsi="RobotoRegular" w:eastAsia="RobotoRegular" w:cs="RobotoRegular"/>
          <w:color w:val="auto"/>
          <w:spacing w:val="0"/>
          <w:position w:val="0"/>
          <w:sz w:val="24"/>
          <w:shd w:val="clear" w:fill="auto"/>
        </w:rPr>
        <w:t>Entropy</w:t>
      </w:r>
    </w:p>
    <w:p>
      <w:pPr>
        <w:spacing w:before="0" w:after="0" w:line="283" w:lineRule="auto"/>
        <w:ind w:left="100" w:right="0" w:firstLine="0"/>
        <w:jc w:val="left"/>
        <w:rPr>
          <w:rFonts w:ascii="Calibri" w:hAnsi="Calibri" w:eastAsia="Calibri" w:cs="Calibri"/>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(MaxEnt) Classi</w:t>
      </w:r>
      <w:r>
        <w:rPr>
          <w:rFonts w:ascii="Calibri" w:hAnsi="Calibri" w:eastAsia="Calibri" w:cs="Calibri"/>
          <w:color w:val="auto"/>
          <w:spacing w:val="0"/>
          <w:position w:val="0"/>
          <w:sz w:val="24"/>
          <w:shd w:val="clear" w:fill="auto"/>
        </w:rPr>
        <w:t>ﬁer coverts labelled</w:t>
      </w:r>
      <w:r>
        <w:rPr>
          <w:rFonts w:ascii="Calibri" w:hAnsi="Calibri" w:eastAsia="Calibri" w:cs="Calibri"/>
          <w:color w:val="auto"/>
          <w:spacing w:val="59"/>
          <w:position w:val="0"/>
          <w:sz w:val="24"/>
          <w:shd w:val="clear" w:fill="auto"/>
        </w:rPr>
        <w:t xml:space="preserve"> </w:t>
      </w:r>
      <w:r>
        <w:rPr>
          <w:rFonts w:ascii="Calibri" w:hAnsi="Calibri" w:eastAsia="Calibri" w:cs="Calibri"/>
          <w:color w:val="auto"/>
          <w:spacing w:val="0"/>
          <w:position w:val="0"/>
          <w:sz w:val="24"/>
          <w:shd w:val="clear" w:fill="auto"/>
        </w:rPr>
        <w:t>feature.</w:t>
      </w:r>
    </w:p>
    <w:p>
      <w:pPr>
        <w:spacing w:before="1" w:after="0" w:line="240" w:lineRule="auto"/>
        <w:ind w:left="100" w:right="869" w:firstLine="0"/>
        <w:jc w:val="left"/>
        <w:rPr>
          <w:rFonts w:ascii="Calibri" w:hAnsi="Calibri" w:eastAsia="Calibri" w:cs="Calibri"/>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The problem faced with this type of approach is that it works best with dependant features, meaning one event is related with another. But, doing sentimental analysis two events must be uniquely identi</w:t>
      </w:r>
      <w:r>
        <w:rPr>
          <w:rFonts w:ascii="Calibri" w:hAnsi="Calibri" w:eastAsia="Calibri" w:cs="Calibri"/>
          <w:color w:val="auto"/>
          <w:spacing w:val="0"/>
          <w:position w:val="0"/>
          <w:sz w:val="24"/>
          <w:shd w:val="clear" w:fill="auto"/>
        </w:rPr>
        <w:t>ﬁed so as, we can</w:t>
      </w:r>
    </w:p>
    <w:p>
      <w:pPr>
        <w:spacing w:before="0" w:after="0" w:line="285" w:lineRule="auto"/>
        <w:ind w:left="100" w:right="0"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differentiate between the mass tweets.</w:t>
      </w:r>
    </w:p>
    <w:p>
      <w:pPr>
        <w:spacing w:before="9" w:after="0" w:line="240" w:lineRule="auto"/>
        <w:ind w:left="0" w:right="0" w:firstLine="0"/>
        <w:jc w:val="left"/>
        <w:rPr>
          <w:rFonts w:ascii="RobotoRegular" w:hAnsi="RobotoRegular" w:eastAsia="RobotoRegular" w:cs="RobotoRegular"/>
          <w:color w:val="auto"/>
          <w:spacing w:val="0"/>
          <w:position w:val="0"/>
          <w:sz w:val="21"/>
          <w:shd w:val="clear" w:fill="auto"/>
        </w:rPr>
      </w:pPr>
    </w:p>
    <w:p>
      <w:pPr>
        <w:numPr>
          <w:ilvl w:val="0"/>
          <w:numId w:val="7"/>
        </w:numPr>
        <w:tabs>
          <w:tab w:val="left" w:pos="573"/>
        </w:tabs>
        <w:spacing w:before="0" w:after="0" w:line="240" w:lineRule="auto"/>
        <w:ind w:left="572" w:right="0" w:hanging="473"/>
        <w:jc w:val="left"/>
        <w:rPr>
          <w:rFonts w:ascii="Roboto" w:hAnsi="Roboto" w:eastAsia="Roboto" w:cs="Roboto"/>
          <w:b/>
          <w:color w:val="auto"/>
          <w:spacing w:val="0"/>
          <w:position w:val="0"/>
          <w:sz w:val="28"/>
          <w:shd w:val="clear" w:fill="auto"/>
        </w:rPr>
      </w:pPr>
      <w:r>
        <w:rPr>
          <w:rFonts w:ascii="Roboto" w:hAnsi="Roboto" w:eastAsia="Roboto" w:cs="Roboto"/>
          <w:b/>
          <w:color w:val="auto"/>
          <w:spacing w:val="0"/>
          <w:position w:val="0"/>
          <w:sz w:val="28"/>
          <w:shd w:val="clear" w:fill="auto"/>
        </w:rPr>
        <w:t>PROPOSED</w:t>
      </w:r>
      <w:r>
        <w:rPr>
          <w:rFonts w:ascii="Roboto" w:hAnsi="Roboto" w:eastAsia="Roboto" w:cs="Roboto"/>
          <w:b/>
          <w:color w:val="auto"/>
          <w:spacing w:val="-2"/>
          <w:position w:val="0"/>
          <w:sz w:val="28"/>
          <w:shd w:val="clear" w:fill="auto"/>
        </w:rPr>
        <w:t xml:space="preserve"> </w:t>
      </w:r>
      <w:r>
        <w:rPr>
          <w:rFonts w:ascii="Roboto" w:hAnsi="Roboto" w:eastAsia="Roboto" w:cs="Roboto"/>
          <w:b/>
          <w:color w:val="auto"/>
          <w:spacing w:val="0"/>
          <w:position w:val="0"/>
          <w:sz w:val="28"/>
          <w:shd w:val="clear" w:fill="auto"/>
        </w:rPr>
        <w:t>SOLUTION</w:t>
      </w:r>
    </w:p>
    <w:p>
      <w:pPr>
        <w:spacing w:before="10" w:after="0" w:line="240" w:lineRule="auto"/>
        <w:ind w:left="0" w:right="0" w:firstLine="0"/>
        <w:jc w:val="left"/>
        <w:rPr>
          <w:rFonts w:ascii="Roboto" w:hAnsi="Roboto" w:eastAsia="Roboto" w:cs="Roboto"/>
          <w:b/>
          <w:color w:val="auto"/>
          <w:spacing w:val="0"/>
          <w:position w:val="0"/>
          <w:sz w:val="23"/>
          <w:shd w:val="clear" w:fill="auto"/>
        </w:rPr>
      </w:pPr>
    </w:p>
    <w:p>
      <w:pPr>
        <w:spacing w:before="0" w:after="0" w:line="240" w:lineRule="auto"/>
        <w:ind w:left="100" w:right="99" w:firstLine="0"/>
        <w:jc w:val="left"/>
        <w:rPr>
          <w:rFonts w:ascii="Calibri" w:hAnsi="Calibri" w:eastAsia="Calibri" w:cs="Calibri"/>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In the proposed system we are using Deep Learning Concept for the sentimental analysis for the airlines system, namely being Arti</w:t>
      </w:r>
      <w:r>
        <w:rPr>
          <w:rFonts w:ascii="Calibri" w:hAnsi="Calibri" w:eastAsia="Calibri" w:cs="Calibri"/>
          <w:color w:val="auto"/>
          <w:spacing w:val="0"/>
          <w:position w:val="0"/>
          <w:sz w:val="24"/>
          <w:shd w:val="clear" w:fill="auto"/>
        </w:rPr>
        <w:t>ﬁcial Neural Networks. We concluded to use this because it’s works best with independent features, which was our prime requirement for this analysis.</w:t>
      </w:r>
    </w:p>
    <w:p>
      <w:pPr>
        <w:spacing w:before="0" w:after="0" w:line="240" w:lineRule="auto"/>
        <w:ind w:left="0" w:right="0" w:firstLine="0"/>
        <w:jc w:val="left"/>
        <w:rPr>
          <w:rFonts w:ascii="RobotoRegular" w:hAnsi="RobotoRegular" w:eastAsia="RobotoRegular" w:cs="RobotoRegular"/>
          <w:color w:val="auto"/>
          <w:spacing w:val="0"/>
          <w:position w:val="0"/>
          <w:sz w:val="22"/>
          <w:shd w:val="clear" w:fill="auto"/>
        </w:rPr>
      </w:pPr>
    </w:p>
    <w:p>
      <w:pPr>
        <w:numPr>
          <w:ilvl w:val="0"/>
          <w:numId w:val="8"/>
        </w:numPr>
        <w:tabs>
          <w:tab w:val="left" w:pos="378"/>
        </w:tabs>
        <w:spacing w:before="34" w:after="0" w:line="240" w:lineRule="auto"/>
        <w:ind w:left="377" w:right="0" w:hanging="278"/>
        <w:jc w:val="left"/>
        <w:rPr>
          <w:rFonts w:ascii="Roboto" w:hAnsi="Roboto" w:eastAsia="Roboto" w:cs="Roboto"/>
          <w:b/>
          <w:color w:val="auto"/>
          <w:spacing w:val="0"/>
          <w:position w:val="0"/>
          <w:sz w:val="32"/>
          <w:u w:val="single"/>
          <w:shd w:val="clear" w:fill="auto"/>
        </w:rPr>
      </w:pPr>
      <w:r>
        <w:rPr>
          <w:rFonts w:ascii="Roboto" w:hAnsi="Roboto" w:eastAsia="Roboto" w:cs="Roboto"/>
          <w:b/>
          <w:color w:val="auto"/>
          <w:spacing w:val="0"/>
          <w:position w:val="0"/>
          <w:sz w:val="32"/>
          <w:u w:val="thick"/>
          <w:shd w:val="clear" w:fill="auto"/>
        </w:rPr>
        <w:t>THEORITICAL</w:t>
      </w:r>
      <w:r>
        <w:rPr>
          <w:rFonts w:ascii="Roboto" w:hAnsi="Roboto" w:eastAsia="Roboto" w:cs="Roboto"/>
          <w:b/>
          <w:color w:val="auto"/>
          <w:spacing w:val="-2"/>
          <w:position w:val="0"/>
          <w:sz w:val="32"/>
          <w:u w:val="thick"/>
          <w:shd w:val="clear" w:fill="auto"/>
        </w:rPr>
        <w:t xml:space="preserve"> </w:t>
      </w:r>
      <w:r>
        <w:rPr>
          <w:rFonts w:ascii="Roboto" w:hAnsi="Roboto" w:eastAsia="Roboto" w:cs="Roboto"/>
          <w:b/>
          <w:color w:val="auto"/>
          <w:spacing w:val="-6"/>
          <w:position w:val="0"/>
          <w:sz w:val="32"/>
          <w:u w:val="thick"/>
          <w:shd w:val="clear" w:fill="auto"/>
        </w:rPr>
        <w:t>ANALYSIS:</w:t>
      </w:r>
    </w:p>
    <w:p>
      <w:pPr>
        <w:spacing w:before="12" w:after="0" w:line="240" w:lineRule="auto"/>
        <w:ind w:left="0" w:right="0" w:firstLine="0"/>
        <w:jc w:val="left"/>
        <w:rPr>
          <w:rFonts w:ascii="Roboto" w:hAnsi="Roboto" w:eastAsia="Roboto" w:cs="Roboto"/>
          <w:b/>
          <w:color w:val="auto"/>
          <w:spacing w:val="0"/>
          <w:position w:val="0"/>
          <w:sz w:val="26"/>
          <w:shd w:val="clear" w:fill="auto"/>
        </w:rPr>
      </w:pPr>
    </w:p>
    <w:p>
      <w:pPr>
        <w:numPr>
          <w:ilvl w:val="0"/>
          <w:numId w:val="9"/>
        </w:numPr>
        <w:tabs>
          <w:tab w:val="left" w:pos="573"/>
        </w:tabs>
        <w:spacing w:before="0" w:after="0" w:line="240" w:lineRule="auto"/>
        <w:ind w:left="572" w:right="0" w:hanging="473"/>
        <w:jc w:val="left"/>
        <w:rPr>
          <w:rFonts w:ascii="Roboto" w:hAnsi="Roboto" w:eastAsia="Roboto" w:cs="Roboto"/>
          <w:b/>
          <w:color w:val="auto"/>
          <w:spacing w:val="0"/>
          <w:position w:val="0"/>
          <w:sz w:val="28"/>
          <w:shd w:val="clear" w:fill="auto"/>
        </w:rPr>
      </w:pPr>
      <w:r>
        <w:pict>
          <v:shape id="rectole0000000000" o:spid="_x0000_s1026" o:spt="75" type="#_x0000_t75" style="height:148.3pt;width:449.2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r>
        <w:rPr>
          <w:rFonts w:ascii="Roboto" w:hAnsi="Roboto" w:eastAsia="Roboto" w:cs="Roboto"/>
          <w:b/>
          <w:color w:val="auto"/>
          <w:spacing w:val="-3"/>
          <w:position w:val="0"/>
          <w:sz w:val="28"/>
          <w:shd w:val="clear" w:fill="auto"/>
        </w:rPr>
        <w:t>BLOCK</w:t>
      </w:r>
      <w:r>
        <w:rPr>
          <w:rFonts w:ascii="Roboto" w:hAnsi="Roboto" w:eastAsia="Roboto" w:cs="Roboto"/>
          <w:b/>
          <w:color w:val="auto"/>
          <w:spacing w:val="-2"/>
          <w:position w:val="0"/>
          <w:sz w:val="28"/>
          <w:shd w:val="clear" w:fill="auto"/>
        </w:rPr>
        <w:t xml:space="preserve"> </w:t>
      </w:r>
      <w:r>
        <w:rPr>
          <w:rFonts w:ascii="Roboto" w:hAnsi="Roboto" w:eastAsia="Roboto" w:cs="Roboto"/>
          <w:b/>
          <w:color w:val="auto"/>
          <w:spacing w:val="0"/>
          <w:position w:val="0"/>
          <w:sz w:val="28"/>
          <w:shd w:val="clear" w:fill="auto"/>
        </w:rPr>
        <w:t>DIAGRAM</w:t>
      </w:r>
    </w:p>
    <w:p>
      <w:pPr>
        <w:spacing w:before="0" w:after="0" w:line="240" w:lineRule="auto"/>
        <w:ind w:left="0" w:right="0" w:firstLine="0"/>
        <w:jc w:val="left"/>
        <w:rPr>
          <w:rFonts w:ascii="Roboto" w:hAnsi="Roboto" w:eastAsia="Roboto" w:cs="Roboto"/>
          <w:b/>
          <w:color w:val="auto"/>
          <w:spacing w:val="0"/>
          <w:position w:val="0"/>
          <w:sz w:val="32"/>
          <w:shd w:val="clear" w:fill="auto"/>
        </w:rPr>
      </w:pPr>
    </w:p>
    <w:p>
      <w:pPr>
        <w:spacing w:before="0" w:after="0" w:line="240" w:lineRule="auto"/>
        <w:ind w:left="0" w:right="0" w:firstLine="0"/>
        <w:jc w:val="left"/>
        <w:rPr>
          <w:rFonts w:ascii="Roboto" w:hAnsi="Roboto" w:eastAsia="Roboto" w:cs="Roboto"/>
          <w:b/>
          <w:color w:val="auto"/>
          <w:spacing w:val="0"/>
          <w:position w:val="0"/>
          <w:sz w:val="32"/>
          <w:shd w:val="clear" w:fill="auto"/>
        </w:rPr>
      </w:pPr>
    </w:p>
    <w:p>
      <w:pPr>
        <w:spacing w:before="0" w:after="0" w:line="240" w:lineRule="auto"/>
        <w:ind w:left="0" w:right="0" w:firstLine="0"/>
        <w:jc w:val="left"/>
        <w:rPr>
          <w:rFonts w:ascii="Roboto" w:hAnsi="Roboto" w:eastAsia="Roboto" w:cs="Roboto"/>
          <w:b/>
          <w:color w:val="auto"/>
          <w:spacing w:val="0"/>
          <w:position w:val="0"/>
          <w:sz w:val="32"/>
          <w:shd w:val="clear" w:fill="auto"/>
        </w:rPr>
      </w:pPr>
    </w:p>
    <w:p>
      <w:pPr>
        <w:spacing w:before="0" w:after="0" w:line="240" w:lineRule="auto"/>
        <w:ind w:left="0" w:right="0" w:firstLine="0"/>
        <w:jc w:val="left"/>
        <w:rPr>
          <w:rFonts w:ascii="Roboto" w:hAnsi="Roboto" w:eastAsia="Roboto" w:cs="Roboto"/>
          <w:b/>
          <w:color w:val="auto"/>
          <w:spacing w:val="0"/>
          <w:position w:val="0"/>
          <w:sz w:val="32"/>
          <w:shd w:val="clear" w:fill="auto"/>
        </w:rPr>
      </w:pPr>
    </w:p>
    <w:p>
      <w:pPr>
        <w:spacing w:before="0" w:after="0" w:line="240" w:lineRule="auto"/>
        <w:ind w:left="0" w:right="0" w:firstLine="0"/>
        <w:jc w:val="left"/>
        <w:rPr>
          <w:rFonts w:ascii="Roboto" w:hAnsi="Roboto" w:eastAsia="Roboto" w:cs="Roboto"/>
          <w:b/>
          <w:color w:val="auto"/>
          <w:spacing w:val="0"/>
          <w:position w:val="0"/>
          <w:sz w:val="32"/>
          <w:shd w:val="clear" w:fill="auto"/>
        </w:rPr>
      </w:pPr>
    </w:p>
    <w:p>
      <w:pPr>
        <w:spacing w:before="0" w:after="0" w:line="240" w:lineRule="auto"/>
        <w:ind w:left="0" w:right="0" w:firstLine="0"/>
        <w:jc w:val="left"/>
        <w:rPr>
          <w:rFonts w:ascii="Roboto" w:hAnsi="Roboto" w:eastAsia="Roboto" w:cs="Roboto"/>
          <w:b/>
          <w:color w:val="auto"/>
          <w:spacing w:val="0"/>
          <w:position w:val="0"/>
          <w:sz w:val="32"/>
          <w:shd w:val="clear" w:fill="auto"/>
        </w:rPr>
      </w:pPr>
    </w:p>
    <w:p>
      <w:pPr>
        <w:spacing w:before="12" w:after="0" w:line="240" w:lineRule="auto"/>
        <w:ind w:left="0" w:right="0" w:firstLine="0"/>
        <w:jc w:val="left"/>
        <w:rPr>
          <w:rFonts w:ascii="Roboto" w:hAnsi="Roboto" w:eastAsia="Roboto" w:cs="Roboto"/>
          <w:b/>
          <w:color w:val="auto"/>
          <w:spacing w:val="0"/>
          <w:position w:val="0"/>
          <w:sz w:val="40"/>
          <w:shd w:val="clear" w:fill="auto"/>
        </w:rPr>
      </w:pPr>
    </w:p>
    <w:p>
      <w:pPr>
        <w:spacing w:before="0" w:after="0" w:line="240" w:lineRule="auto"/>
        <w:ind w:left="2260" w:right="0"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133"/>
          <w:position w:val="0"/>
          <w:sz w:val="24"/>
          <w:u w:val="single"/>
          <w:shd w:val="clear" w:fill="auto"/>
        </w:rPr>
        <w:t>F</w:t>
      </w:r>
      <w:r>
        <w:rPr>
          <w:rFonts w:ascii="RobotoRegular" w:hAnsi="RobotoRegular" w:eastAsia="RobotoRegular" w:cs="RobotoRegular"/>
          <w:color w:val="auto"/>
          <w:spacing w:val="76"/>
          <w:position w:val="0"/>
          <w:sz w:val="24"/>
          <w:shd w:val="clear" w:fill="auto"/>
        </w:rPr>
        <w:t xml:space="preserve"> </w:t>
      </w:r>
      <w:r>
        <w:rPr>
          <w:rFonts w:ascii="RobotoRegular" w:hAnsi="RobotoRegular" w:eastAsia="RobotoRegular" w:cs="RobotoRegular"/>
          <w:color w:val="auto"/>
          <w:spacing w:val="0"/>
          <w:position w:val="0"/>
          <w:sz w:val="24"/>
          <w:u w:val="single"/>
          <w:shd w:val="clear" w:fill="auto"/>
        </w:rPr>
        <w:t>i</w:t>
      </w:r>
      <w:r>
        <w:rPr>
          <w:rFonts w:ascii="RobotoRegular" w:hAnsi="RobotoRegular" w:eastAsia="RobotoRegular" w:cs="RobotoRegular"/>
          <w:color w:val="auto"/>
          <w:spacing w:val="0"/>
          <w:position w:val="0"/>
          <w:sz w:val="24"/>
          <w:shd w:val="clear" w:fill="auto"/>
        </w:rPr>
        <w:t>g</w:t>
      </w:r>
      <w:r>
        <w:rPr>
          <w:rFonts w:ascii="RobotoRegular" w:hAnsi="RobotoRegular" w:eastAsia="RobotoRegular" w:cs="RobotoRegular"/>
          <w:color w:val="auto"/>
          <w:spacing w:val="0"/>
          <w:position w:val="0"/>
          <w:sz w:val="24"/>
          <w:u w:val="single"/>
          <w:shd w:val="clear" w:fill="auto"/>
        </w:rPr>
        <w:t>.1 Showing Block Diagram of Model</w:t>
      </w:r>
    </w:p>
    <w:p>
      <w:pPr>
        <w:spacing w:before="6" w:after="0" w:line="240" w:lineRule="auto"/>
        <w:ind w:left="0" w:right="0" w:firstLine="0"/>
        <w:jc w:val="left"/>
        <w:rPr>
          <w:rFonts w:ascii="RobotoRegular" w:hAnsi="RobotoRegular" w:eastAsia="RobotoRegular" w:cs="RobotoRegular"/>
          <w:color w:val="auto"/>
          <w:spacing w:val="0"/>
          <w:position w:val="0"/>
          <w:sz w:val="30"/>
          <w:shd w:val="clear" w:fill="auto"/>
        </w:rPr>
      </w:pPr>
    </w:p>
    <w:p>
      <w:pPr>
        <w:numPr>
          <w:ilvl w:val="0"/>
          <w:numId w:val="10"/>
        </w:numPr>
        <w:tabs>
          <w:tab w:val="left" w:pos="573"/>
        </w:tabs>
        <w:spacing w:before="0" w:after="0" w:line="240" w:lineRule="auto"/>
        <w:ind w:left="572" w:right="0" w:hanging="473"/>
        <w:jc w:val="left"/>
        <w:rPr>
          <w:rFonts w:ascii="Roboto" w:hAnsi="Roboto" w:eastAsia="Roboto" w:cs="Roboto"/>
          <w:b/>
          <w:color w:val="auto"/>
          <w:spacing w:val="0"/>
          <w:position w:val="0"/>
          <w:sz w:val="28"/>
          <w:shd w:val="clear" w:fill="auto"/>
        </w:rPr>
      </w:pPr>
      <w:r>
        <w:rPr>
          <w:rFonts w:ascii="Roboto" w:hAnsi="Roboto" w:eastAsia="Roboto" w:cs="Roboto"/>
          <w:b/>
          <w:color w:val="auto"/>
          <w:spacing w:val="0"/>
          <w:position w:val="0"/>
          <w:sz w:val="28"/>
          <w:shd w:val="clear" w:fill="auto"/>
        </w:rPr>
        <w:t>HARDWARE/SOFTWARE</w:t>
      </w:r>
      <w:r>
        <w:rPr>
          <w:rFonts w:ascii="Roboto" w:hAnsi="Roboto" w:eastAsia="Roboto" w:cs="Roboto"/>
          <w:b/>
          <w:color w:val="auto"/>
          <w:spacing w:val="-2"/>
          <w:position w:val="0"/>
          <w:sz w:val="28"/>
          <w:shd w:val="clear" w:fill="auto"/>
        </w:rPr>
        <w:t xml:space="preserve"> </w:t>
      </w:r>
      <w:r>
        <w:rPr>
          <w:rFonts w:ascii="Roboto" w:hAnsi="Roboto" w:eastAsia="Roboto" w:cs="Roboto"/>
          <w:b/>
          <w:color w:val="auto"/>
          <w:spacing w:val="0"/>
          <w:position w:val="0"/>
          <w:sz w:val="28"/>
          <w:shd w:val="clear" w:fill="auto"/>
        </w:rPr>
        <w:t>DESIGNING</w:t>
      </w:r>
    </w:p>
    <w:p>
      <w:pPr>
        <w:spacing w:before="6" w:after="0" w:line="240" w:lineRule="auto"/>
        <w:ind w:left="0" w:right="0" w:firstLine="0"/>
        <w:jc w:val="left"/>
        <w:rPr>
          <w:rFonts w:ascii="Roboto" w:hAnsi="Roboto" w:eastAsia="Roboto" w:cs="Roboto"/>
          <w:b/>
          <w:color w:val="auto"/>
          <w:spacing w:val="0"/>
          <w:position w:val="0"/>
          <w:sz w:val="16"/>
          <w:shd w:val="clear" w:fill="auto"/>
        </w:rPr>
      </w:pPr>
    </w:p>
    <w:p>
      <w:pPr>
        <w:numPr>
          <w:ilvl w:val="0"/>
          <w:numId w:val="11"/>
        </w:numPr>
        <w:tabs>
          <w:tab w:val="left" w:pos="808"/>
        </w:tabs>
        <w:spacing w:before="71" w:after="0" w:line="240" w:lineRule="auto"/>
        <w:ind w:left="807" w:right="0" w:hanging="348"/>
        <w:jc w:val="left"/>
        <w:rPr>
          <w:rFonts w:ascii="RobotoRegular" w:hAnsi="RobotoRegular" w:eastAsia="RobotoRegular" w:cs="RobotoRegular"/>
          <w:color w:val="auto"/>
          <w:spacing w:val="0"/>
          <w:position w:val="0"/>
          <w:sz w:val="24"/>
          <w:shd w:val="clear" w:fill="auto"/>
        </w:rPr>
      </w:pPr>
      <w:r>
        <w:rPr>
          <w:rFonts w:ascii="Roboto" w:hAnsi="Roboto" w:eastAsia="Roboto" w:cs="Roboto"/>
          <w:b/>
          <w:color w:val="auto"/>
          <w:spacing w:val="-148"/>
          <w:position w:val="0"/>
          <w:sz w:val="24"/>
          <w:u w:val="single"/>
          <w:shd w:val="clear" w:fill="auto"/>
        </w:rPr>
        <w:t>S</w:t>
      </w:r>
      <w:r>
        <w:rPr>
          <w:rFonts w:ascii="Roboto" w:hAnsi="Roboto" w:eastAsia="Roboto" w:cs="Roboto"/>
          <w:b/>
          <w:color w:val="auto"/>
          <w:spacing w:val="90"/>
          <w:position w:val="0"/>
          <w:sz w:val="24"/>
          <w:shd w:val="clear" w:fill="auto"/>
        </w:rPr>
        <w:t xml:space="preserve"> </w:t>
      </w:r>
      <w:r>
        <w:rPr>
          <w:rFonts w:ascii="Roboto" w:hAnsi="Roboto" w:eastAsia="Roboto" w:cs="Roboto"/>
          <w:b/>
          <w:color w:val="auto"/>
          <w:spacing w:val="0"/>
          <w:position w:val="0"/>
          <w:sz w:val="24"/>
          <w:u w:val="single"/>
          <w:shd w:val="clear" w:fill="auto"/>
        </w:rPr>
        <w:t>trate</w:t>
      </w:r>
      <w:r>
        <w:rPr>
          <w:rFonts w:ascii="Roboto" w:hAnsi="Roboto" w:eastAsia="Roboto" w:cs="Roboto"/>
          <w:b/>
          <w:color w:val="auto"/>
          <w:spacing w:val="0"/>
          <w:position w:val="0"/>
          <w:sz w:val="24"/>
          <w:shd w:val="clear" w:fill="auto"/>
        </w:rPr>
        <w:t>gy</w:t>
      </w:r>
      <w:r>
        <w:rPr>
          <w:rFonts w:ascii="RobotoRegular" w:hAnsi="RobotoRegular" w:eastAsia="RobotoRegular" w:cs="RobotoRegular"/>
          <w:color w:val="auto"/>
          <w:spacing w:val="0"/>
          <w:position w:val="0"/>
          <w:sz w:val="24"/>
          <w:shd w:val="clear" w:fill="auto"/>
        </w:rPr>
        <w:t>: matching the problem with the solution.</w:t>
      </w:r>
    </w:p>
    <w:p>
      <w:pPr>
        <w:numPr>
          <w:ilvl w:val="0"/>
          <w:numId w:val="11"/>
        </w:numPr>
        <w:tabs>
          <w:tab w:val="left" w:pos="818"/>
        </w:tabs>
        <w:spacing w:before="28" w:after="0" w:line="240" w:lineRule="auto"/>
        <w:ind w:left="817" w:right="0" w:hanging="358"/>
        <w:jc w:val="left"/>
        <w:rPr>
          <w:rFonts w:ascii="Roboto" w:hAnsi="Roboto" w:eastAsia="Roboto" w:cs="Roboto"/>
          <w:b/>
          <w:color w:val="auto"/>
          <w:spacing w:val="0"/>
          <w:position w:val="0"/>
          <w:sz w:val="24"/>
          <w:shd w:val="clear" w:fill="auto"/>
        </w:rPr>
      </w:pPr>
      <w:r>
        <w:rPr>
          <w:rFonts w:ascii="Roboto" w:hAnsi="Roboto" w:eastAsia="Roboto" w:cs="Roboto"/>
          <w:b/>
          <w:color w:val="auto"/>
          <w:spacing w:val="0"/>
          <w:position w:val="0"/>
          <w:sz w:val="24"/>
          <w:shd w:val="clear" w:fill="auto"/>
        </w:rPr>
        <w:t>Dataset preparation and</w:t>
      </w:r>
      <w:r>
        <w:rPr>
          <w:rFonts w:ascii="Roboto" w:hAnsi="Roboto" w:eastAsia="Roboto" w:cs="Roboto"/>
          <w:b/>
          <w:color w:val="auto"/>
          <w:spacing w:val="-1"/>
          <w:position w:val="0"/>
          <w:sz w:val="24"/>
          <w:shd w:val="clear" w:fill="auto"/>
        </w:rPr>
        <w:t xml:space="preserve"> </w:t>
      </w:r>
      <w:r>
        <w:rPr>
          <w:rFonts w:ascii="Roboto" w:hAnsi="Roboto" w:eastAsia="Roboto" w:cs="Roboto"/>
          <w:b/>
          <w:color w:val="auto"/>
          <w:spacing w:val="0"/>
          <w:position w:val="0"/>
          <w:sz w:val="24"/>
          <w:shd w:val="clear" w:fill="auto"/>
        </w:rPr>
        <w:t>preprocessing:</w:t>
      </w:r>
    </w:p>
    <w:p>
      <w:pPr>
        <w:numPr>
          <w:ilvl w:val="0"/>
          <w:numId w:val="11"/>
        </w:numPr>
        <w:tabs>
          <w:tab w:val="left" w:pos="1539"/>
        </w:tabs>
        <w:spacing w:before="52" w:after="0" w:line="240" w:lineRule="auto"/>
        <w:ind w:left="1538" w:right="0" w:hanging="359"/>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Data collection</w:t>
      </w:r>
    </w:p>
    <w:p>
      <w:pPr>
        <w:numPr>
          <w:ilvl w:val="0"/>
          <w:numId w:val="11"/>
        </w:numPr>
        <w:tabs>
          <w:tab w:val="left" w:pos="1528"/>
        </w:tabs>
        <w:spacing w:before="57" w:after="0" w:line="240" w:lineRule="auto"/>
        <w:ind w:left="1527" w:right="0" w:hanging="348"/>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Data visualization</w:t>
      </w:r>
    </w:p>
    <w:p>
      <w:pPr>
        <w:numPr>
          <w:ilvl w:val="0"/>
          <w:numId w:val="11"/>
        </w:numPr>
        <w:tabs>
          <w:tab w:val="left" w:pos="1540"/>
        </w:tabs>
        <w:spacing w:before="34" w:after="0" w:line="240" w:lineRule="auto"/>
        <w:ind w:left="1539" w:right="0" w:hanging="360"/>
        <w:jc w:val="left"/>
        <w:rPr>
          <w:rFonts w:ascii="Roboto" w:hAnsi="Roboto" w:eastAsia="Roboto" w:cs="Roboto"/>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Labeling</w:t>
      </w:r>
    </w:p>
    <w:p>
      <w:pPr>
        <w:numPr>
          <w:ilvl w:val="0"/>
          <w:numId w:val="11"/>
        </w:numPr>
        <w:tabs>
          <w:tab w:val="left" w:pos="1529"/>
        </w:tabs>
        <w:spacing w:before="52" w:after="0" w:line="240" w:lineRule="auto"/>
        <w:ind w:left="1528" w:right="0" w:hanging="349"/>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Data selection</w:t>
      </w:r>
    </w:p>
    <w:p>
      <w:pPr>
        <w:numPr>
          <w:ilvl w:val="0"/>
          <w:numId w:val="11"/>
        </w:numPr>
        <w:tabs>
          <w:tab w:val="left" w:pos="818"/>
        </w:tabs>
        <w:spacing w:before="33" w:after="0" w:line="240" w:lineRule="auto"/>
        <w:ind w:left="817" w:right="0" w:hanging="358"/>
        <w:jc w:val="left"/>
        <w:rPr>
          <w:rFonts w:ascii="Roboto" w:hAnsi="Roboto" w:eastAsia="Roboto" w:cs="Roboto"/>
          <w:b/>
          <w:color w:val="auto"/>
          <w:spacing w:val="0"/>
          <w:position w:val="0"/>
          <w:sz w:val="24"/>
          <w:shd w:val="clear" w:fill="auto"/>
        </w:rPr>
      </w:pPr>
      <w:r>
        <w:rPr>
          <w:rFonts w:ascii="Roboto" w:hAnsi="Roboto" w:eastAsia="Roboto" w:cs="Roboto"/>
          <w:b/>
          <w:color w:val="auto"/>
          <w:spacing w:val="0"/>
          <w:position w:val="0"/>
          <w:sz w:val="24"/>
          <w:shd w:val="clear" w:fill="auto"/>
        </w:rPr>
        <w:t>Data</w:t>
      </w:r>
      <w:r>
        <w:rPr>
          <w:rFonts w:ascii="Roboto" w:hAnsi="Roboto" w:eastAsia="Roboto" w:cs="Roboto"/>
          <w:b/>
          <w:color w:val="auto"/>
          <w:spacing w:val="-1"/>
          <w:position w:val="0"/>
          <w:sz w:val="24"/>
          <w:shd w:val="clear" w:fill="auto"/>
        </w:rPr>
        <w:t xml:space="preserve"> </w:t>
      </w:r>
      <w:r>
        <w:rPr>
          <w:rFonts w:ascii="Roboto" w:hAnsi="Roboto" w:eastAsia="Roboto" w:cs="Roboto"/>
          <w:b/>
          <w:color w:val="auto"/>
          <w:spacing w:val="0"/>
          <w:position w:val="0"/>
          <w:sz w:val="24"/>
          <w:shd w:val="clear" w:fill="auto"/>
        </w:rPr>
        <w:t>preprocessing</w:t>
      </w:r>
    </w:p>
    <w:p>
      <w:pPr>
        <w:numPr>
          <w:ilvl w:val="0"/>
          <w:numId w:val="11"/>
        </w:numPr>
        <w:tabs>
          <w:tab w:val="left" w:pos="818"/>
        </w:tabs>
        <w:spacing w:before="29" w:after="0" w:line="240" w:lineRule="auto"/>
        <w:ind w:left="817" w:right="0" w:hanging="358"/>
        <w:jc w:val="left"/>
        <w:rPr>
          <w:rFonts w:ascii="Roboto" w:hAnsi="Roboto" w:eastAsia="Roboto" w:cs="Roboto"/>
          <w:b/>
          <w:color w:val="auto"/>
          <w:spacing w:val="0"/>
          <w:position w:val="0"/>
          <w:sz w:val="24"/>
          <w:shd w:val="clear" w:fill="auto"/>
        </w:rPr>
      </w:pPr>
      <w:r>
        <w:rPr>
          <w:rFonts w:ascii="Roboto" w:hAnsi="Roboto" w:eastAsia="Roboto" w:cs="Roboto"/>
          <w:b/>
          <w:color w:val="auto"/>
          <w:spacing w:val="0"/>
          <w:position w:val="0"/>
          <w:sz w:val="24"/>
          <w:shd w:val="clear" w:fill="auto"/>
        </w:rPr>
        <w:t>Data</w:t>
      </w:r>
      <w:r>
        <w:rPr>
          <w:rFonts w:ascii="Roboto" w:hAnsi="Roboto" w:eastAsia="Roboto" w:cs="Roboto"/>
          <w:b/>
          <w:color w:val="auto"/>
          <w:spacing w:val="-1"/>
          <w:position w:val="0"/>
          <w:sz w:val="24"/>
          <w:shd w:val="clear" w:fill="auto"/>
        </w:rPr>
        <w:t xml:space="preserve"> </w:t>
      </w:r>
      <w:r>
        <w:rPr>
          <w:rFonts w:ascii="Roboto" w:hAnsi="Roboto" w:eastAsia="Roboto" w:cs="Roboto"/>
          <w:b/>
          <w:color w:val="auto"/>
          <w:spacing w:val="0"/>
          <w:position w:val="0"/>
          <w:sz w:val="24"/>
          <w:shd w:val="clear" w:fill="auto"/>
        </w:rPr>
        <w:t>transformation</w:t>
      </w:r>
    </w:p>
    <w:p>
      <w:pPr>
        <w:numPr>
          <w:ilvl w:val="0"/>
          <w:numId w:val="11"/>
        </w:numPr>
        <w:tabs>
          <w:tab w:val="left" w:pos="818"/>
        </w:tabs>
        <w:spacing w:before="28" w:after="0" w:line="240" w:lineRule="auto"/>
        <w:ind w:left="817" w:right="0" w:hanging="358"/>
        <w:jc w:val="left"/>
        <w:rPr>
          <w:rFonts w:ascii="Roboto" w:hAnsi="Roboto" w:eastAsia="Roboto" w:cs="Roboto"/>
          <w:b/>
          <w:color w:val="auto"/>
          <w:spacing w:val="0"/>
          <w:position w:val="0"/>
          <w:sz w:val="24"/>
          <w:shd w:val="clear" w:fill="auto"/>
        </w:rPr>
      </w:pPr>
      <w:r>
        <w:rPr>
          <w:rFonts w:ascii="Roboto" w:hAnsi="Roboto" w:eastAsia="Roboto" w:cs="Roboto"/>
          <w:b/>
          <w:color w:val="auto"/>
          <w:spacing w:val="0"/>
          <w:position w:val="0"/>
          <w:sz w:val="24"/>
          <w:shd w:val="clear" w:fill="auto"/>
        </w:rPr>
        <w:t>Dataset splitting into train data and test</w:t>
      </w:r>
      <w:r>
        <w:rPr>
          <w:rFonts w:ascii="Roboto" w:hAnsi="Roboto" w:eastAsia="Roboto" w:cs="Roboto"/>
          <w:b/>
          <w:color w:val="auto"/>
          <w:spacing w:val="-1"/>
          <w:position w:val="0"/>
          <w:sz w:val="24"/>
          <w:shd w:val="clear" w:fill="auto"/>
        </w:rPr>
        <w:t xml:space="preserve"> </w:t>
      </w:r>
      <w:r>
        <w:rPr>
          <w:rFonts w:ascii="Roboto" w:hAnsi="Roboto" w:eastAsia="Roboto" w:cs="Roboto"/>
          <w:b/>
          <w:color w:val="auto"/>
          <w:spacing w:val="0"/>
          <w:position w:val="0"/>
          <w:sz w:val="24"/>
          <w:shd w:val="clear" w:fill="auto"/>
        </w:rPr>
        <w:t>data.</w:t>
      </w:r>
    </w:p>
    <w:p>
      <w:pPr>
        <w:numPr>
          <w:ilvl w:val="0"/>
          <w:numId w:val="11"/>
        </w:numPr>
        <w:tabs>
          <w:tab w:val="left" w:pos="808"/>
        </w:tabs>
        <w:spacing w:before="29" w:after="0" w:line="240" w:lineRule="auto"/>
        <w:ind w:left="807" w:right="0" w:hanging="348"/>
        <w:jc w:val="left"/>
        <w:rPr>
          <w:rFonts w:ascii="RobotoRegular" w:hAnsi="RobotoRegular" w:eastAsia="RobotoRegular" w:cs="RobotoRegular"/>
          <w:color w:val="auto"/>
          <w:spacing w:val="0"/>
          <w:position w:val="0"/>
          <w:sz w:val="24"/>
          <w:shd w:val="clear" w:fill="auto"/>
        </w:rPr>
      </w:pPr>
      <w:r>
        <w:rPr>
          <w:rFonts w:ascii="Roboto" w:hAnsi="Roboto" w:eastAsia="Roboto" w:cs="Roboto"/>
          <w:b/>
          <w:color w:val="auto"/>
          <w:spacing w:val="0"/>
          <w:position w:val="0"/>
          <w:sz w:val="24"/>
          <w:shd w:val="clear" w:fill="auto"/>
        </w:rPr>
        <w:t>Modeling</w:t>
      </w:r>
      <w:r>
        <w:rPr>
          <w:rFonts w:ascii="RobotoRegular" w:hAnsi="RobotoRegular" w:eastAsia="RobotoRegular" w:cs="RobotoRegular"/>
          <w:color w:val="auto"/>
          <w:spacing w:val="0"/>
          <w:position w:val="0"/>
          <w:sz w:val="24"/>
          <w:shd w:val="clear" w:fill="auto"/>
        </w:rPr>
        <w:t>:</w:t>
      </w:r>
    </w:p>
    <w:p>
      <w:pPr>
        <w:numPr>
          <w:ilvl w:val="0"/>
          <w:numId w:val="11"/>
        </w:numPr>
        <w:tabs>
          <w:tab w:val="left" w:pos="1539"/>
        </w:tabs>
        <w:spacing w:before="52" w:after="0" w:line="240" w:lineRule="auto"/>
        <w:ind w:left="1538" w:right="0" w:hanging="359"/>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Model</w:t>
      </w:r>
      <w:r>
        <w:rPr>
          <w:rFonts w:ascii="RobotoRegular" w:hAnsi="RobotoRegular" w:eastAsia="RobotoRegular" w:cs="RobotoRegular"/>
          <w:color w:val="auto"/>
          <w:spacing w:val="-1"/>
          <w:position w:val="0"/>
          <w:sz w:val="24"/>
          <w:shd w:val="clear" w:fill="auto"/>
        </w:rPr>
        <w:t xml:space="preserve"> </w:t>
      </w:r>
      <w:r>
        <w:rPr>
          <w:rFonts w:ascii="RobotoRegular" w:hAnsi="RobotoRegular" w:eastAsia="RobotoRegular" w:cs="RobotoRegular"/>
          <w:color w:val="auto"/>
          <w:spacing w:val="0"/>
          <w:position w:val="0"/>
          <w:sz w:val="24"/>
          <w:shd w:val="clear" w:fill="auto"/>
        </w:rPr>
        <w:t>training</w:t>
      </w:r>
    </w:p>
    <w:p>
      <w:pPr>
        <w:numPr>
          <w:ilvl w:val="0"/>
          <w:numId w:val="11"/>
        </w:numPr>
        <w:tabs>
          <w:tab w:val="left" w:pos="1528"/>
        </w:tabs>
        <w:spacing w:before="56" w:after="0" w:line="240" w:lineRule="auto"/>
        <w:ind w:left="1527" w:right="0" w:hanging="348"/>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Model evaluation and</w:t>
      </w:r>
      <w:r>
        <w:rPr>
          <w:rFonts w:ascii="RobotoRegular" w:hAnsi="RobotoRegular" w:eastAsia="RobotoRegular" w:cs="RobotoRegular"/>
          <w:color w:val="auto"/>
          <w:spacing w:val="-1"/>
          <w:position w:val="0"/>
          <w:sz w:val="24"/>
          <w:shd w:val="clear" w:fill="auto"/>
        </w:rPr>
        <w:t xml:space="preserve"> </w:t>
      </w:r>
      <w:r>
        <w:rPr>
          <w:rFonts w:ascii="RobotoRegular" w:hAnsi="RobotoRegular" w:eastAsia="RobotoRegular" w:cs="RobotoRegular"/>
          <w:color w:val="auto"/>
          <w:spacing w:val="0"/>
          <w:position w:val="0"/>
          <w:sz w:val="24"/>
          <w:shd w:val="clear" w:fill="auto"/>
        </w:rPr>
        <w:t>testing</w:t>
      </w:r>
    </w:p>
    <w:p>
      <w:pPr>
        <w:numPr>
          <w:ilvl w:val="0"/>
          <w:numId w:val="11"/>
        </w:numPr>
        <w:tabs>
          <w:tab w:val="left" w:pos="1534"/>
        </w:tabs>
        <w:spacing w:before="57" w:after="0" w:line="240" w:lineRule="auto"/>
        <w:ind w:left="1533" w:right="0" w:hanging="354"/>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Improving predictions with ensemble</w:t>
      </w:r>
      <w:r>
        <w:rPr>
          <w:rFonts w:ascii="RobotoRegular" w:hAnsi="RobotoRegular" w:eastAsia="RobotoRegular" w:cs="RobotoRegular"/>
          <w:color w:val="auto"/>
          <w:spacing w:val="-1"/>
          <w:position w:val="0"/>
          <w:sz w:val="24"/>
          <w:shd w:val="clear" w:fill="auto"/>
        </w:rPr>
        <w:t xml:space="preserve"> </w:t>
      </w:r>
      <w:r>
        <w:rPr>
          <w:rFonts w:ascii="RobotoRegular" w:hAnsi="RobotoRegular" w:eastAsia="RobotoRegular" w:cs="RobotoRegular"/>
          <w:color w:val="auto"/>
          <w:spacing w:val="0"/>
          <w:position w:val="0"/>
          <w:sz w:val="24"/>
          <w:shd w:val="clear" w:fill="auto"/>
        </w:rPr>
        <w:t>methods</w:t>
      </w:r>
    </w:p>
    <w:p>
      <w:pPr>
        <w:numPr>
          <w:ilvl w:val="0"/>
          <w:numId w:val="11"/>
        </w:numPr>
        <w:tabs>
          <w:tab w:val="left" w:pos="808"/>
        </w:tabs>
        <w:spacing w:before="34" w:after="0" w:line="240" w:lineRule="auto"/>
        <w:ind w:left="807" w:right="0" w:hanging="348"/>
        <w:jc w:val="left"/>
        <w:rPr>
          <w:rFonts w:ascii="RobotoRegular" w:hAnsi="RobotoRegular" w:eastAsia="RobotoRegular" w:cs="RobotoRegular"/>
          <w:b/>
          <w:color w:val="auto"/>
          <w:spacing w:val="0"/>
          <w:position w:val="0"/>
          <w:sz w:val="24"/>
          <w:shd w:val="clear" w:fill="auto"/>
        </w:rPr>
      </w:pPr>
      <w:r>
        <w:rPr>
          <w:rFonts w:ascii="Roboto" w:hAnsi="Roboto" w:eastAsia="Roboto" w:cs="Roboto"/>
          <w:b/>
          <w:color w:val="auto"/>
          <w:spacing w:val="0"/>
          <w:position w:val="0"/>
          <w:sz w:val="24"/>
          <w:shd w:val="clear" w:fill="auto"/>
        </w:rPr>
        <w:t>Model</w:t>
      </w:r>
      <w:r>
        <w:rPr>
          <w:rFonts w:ascii="Roboto" w:hAnsi="Roboto" w:eastAsia="Roboto" w:cs="Roboto"/>
          <w:b/>
          <w:color w:val="auto"/>
          <w:spacing w:val="-1"/>
          <w:position w:val="0"/>
          <w:sz w:val="24"/>
          <w:shd w:val="clear" w:fill="auto"/>
        </w:rPr>
        <w:t xml:space="preserve"> </w:t>
      </w:r>
      <w:r>
        <w:rPr>
          <w:rFonts w:ascii="Roboto" w:hAnsi="Roboto" w:eastAsia="Roboto" w:cs="Roboto"/>
          <w:b/>
          <w:color w:val="auto"/>
          <w:spacing w:val="0"/>
          <w:position w:val="0"/>
          <w:sz w:val="24"/>
          <w:shd w:val="clear" w:fill="auto"/>
        </w:rPr>
        <w:t>deployment.</w:t>
      </w:r>
    </w:p>
    <w:p>
      <w:pPr>
        <w:spacing w:before="1" w:after="0" w:line="240" w:lineRule="auto"/>
        <w:ind w:left="0" w:right="0" w:firstLine="0"/>
        <w:jc w:val="left"/>
        <w:rPr>
          <w:rFonts w:ascii="Roboto" w:hAnsi="Roboto" w:eastAsia="Roboto" w:cs="Roboto"/>
          <w:b/>
          <w:color w:val="auto"/>
          <w:spacing w:val="0"/>
          <w:position w:val="0"/>
          <w:sz w:val="24"/>
          <w:shd w:val="clear" w:fill="auto"/>
        </w:rPr>
      </w:pPr>
    </w:p>
    <w:p>
      <w:pPr>
        <w:numPr>
          <w:ilvl w:val="0"/>
          <w:numId w:val="12"/>
        </w:numPr>
        <w:tabs>
          <w:tab w:val="left" w:pos="378"/>
        </w:tabs>
        <w:spacing w:before="62" w:after="0" w:line="240" w:lineRule="auto"/>
        <w:ind w:left="377" w:right="0" w:hanging="278"/>
        <w:jc w:val="left"/>
        <w:rPr>
          <w:rFonts w:ascii="Roboto" w:hAnsi="Roboto" w:eastAsia="Roboto" w:cs="Roboto"/>
          <w:b/>
          <w:color w:val="auto"/>
          <w:spacing w:val="0"/>
          <w:position w:val="0"/>
          <w:sz w:val="32"/>
          <w:shd w:val="clear" w:fill="auto"/>
        </w:rPr>
      </w:pPr>
      <w:r>
        <w:rPr>
          <w:rFonts w:ascii="Roboto" w:hAnsi="Roboto" w:eastAsia="Roboto" w:cs="Roboto"/>
          <w:b/>
          <w:color w:val="auto"/>
          <w:spacing w:val="-3"/>
          <w:position w:val="0"/>
          <w:sz w:val="32"/>
          <w:u w:val="thick"/>
          <w:shd w:val="clear" w:fill="auto"/>
        </w:rPr>
        <w:t xml:space="preserve">EXPERIMENTAL </w:t>
      </w:r>
      <w:r>
        <w:rPr>
          <w:rFonts w:ascii="Roboto" w:hAnsi="Roboto" w:eastAsia="Roboto" w:cs="Roboto"/>
          <w:b/>
          <w:color w:val="auto"/>
          <w:spacing w:val="0"/>
          <w:position w:val="0"/>
          <w:sz w:val="32"/>
          <w:u w:val="thick"/>
          <w:shd w:val="clear" w:fill="auto"/>
        </w:rPr>
        <w:t>INVESTIGATIONS :</w:t>
      </w:r>
    </w:p>
    <w:p>
      <w:pPr>
        <w:spacing w:before="9" w:after="0" w:line="240" w:lineRule="auto"/>
        <w:ind w:left="0" w:right="0" w:firstLine="0"/>
        <w:jc w:val="left"/>
        <w:rPr>
          <w:rFonts w:ascii="Roboto" w:hAnsi="Roboto" w:eastAsia="Roboto" w:cs="Roboto"/>
          <w:b/>
          <w:color w:val="auto"/>
          <w:spacing w:val="0"/>
          <w:position w:val="0"/>
          <w:sz w:val="30"/>
          <w:shd w:val="clear" w:fill="auto"/>
        </w:rPr>
      </w:pPr>
    </w:p>
    <w:p>
      <w:pPr>
        <w:spacing w:before="1" w:after="0" w:line="288" w:lineRule="auto"/>
        <w:ind w:left="100" w:right="0"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During our investigation, we got to know all the required parameters to predict the seniment analysis of airline data.</w:t>
      </w:r>
    </w:p>
    <w:p>
      <w:pPr>
        <w:spacing w:before="0" w:after="0" w:line="288" w:lineRule="auto"/>
        <w:ind w:left="0" w:right="0" w:firstLine="0"/>
        <w:jc w:val="left"/>
        <w:rPr>
          <w:rFonts w:ascii="RobotoRegular" w:hAnsi="RobotoRegular" w:eastAsia="RobotoRegular" w:cs="RobotoRegular"/>
          <w:color w:val="auto"/>
          <w:spacing w:val="0"/>
          <w:position w:val="0"/>
          <w:sz w:val="22"/>
          <w:shd w:val="clear" w:fill="auto"/>
        </w:rPr>
      </w:pPr>
    </w:p>
    <w:p>
      <w:pPr>
        <w:numPr>
          <w:ilvl w:val="0"/>
          <w:numId w:val="13"/>
        </w:numPr>
        <w:tabs>
          <w:tab w:val="left" w:pos="378"/>
        </w:tabs>
        <w:spacing w:before="34" w:after="0" w:line="240" w:lineRule="auto"/>
        <w:ind w:left="377" w:right="0" w:hanging="278"/>
        <w:jc w:val="left"/>
        <w:rPr>
          <w:rFonts w:ascii="Roboto" w:hAnsi="Roboto" w:eastAsia="Roboto" w:cs="Roboto"/>
          <w:b/>
          <w:color w:val="auto"/>
          <w:spacing w:val="0"/>
          <w:position w:val="0"/>
          <w:sz w:val="32"/>
          <w:u w:val="single"/>
          <w:shd w:val="clear" w:fill="auto"/>
        </w:rPr>
      </w:pPr>
      <w:r>
        <w:rPr>
          <w:rFonts w:ascii="Roboto" w:hAnsi="Roboto" w:eastAsia="Roboto" w:cs="Roboto"/>
          <w:b/>
          <w:color w:val="auto"/>
          <w:spacing w:val="-4"/>
          <w:position w:val="0"/>
          <w:sz w:val="32"/>
          <w:u w:val="thick"/>
          <w:shd w:val="clear" w:fill="auto"/>
        </w:rPr>
        <w:t>FLOW</w:t>
      </w:r>
      <w:r>
        <w:rPr>
          <w:rFonts w:ascii="Roboto" w:hAnsi="Roboto" w:eastAsia="Roboto" w:cs="Roboto"/>
          <w:b/>
          <w:color w:val="auto"/>
          <w:spacing w:val="4"/>
          <w:position w:val="0"/>
          <w:sz w:val="32"/>
          <w:u w:val="thick"/>
          <w:shd w:val="clear" w:fill="auto"/>
        </w:rPr>
        <w:t xml:space="preserve"> </w:t>
      </w:r>
      <w:r>
        <w:rPr>
          <w:rFonts w:ascii="Roboto" w:hAnsi="Roboto" w:eastAsia="Roboto" w:cs="Roboto"/>
          <w:b/>
          <w:color w:val="auto"/>
          <w:spacing w:val="-4"/>
          <w:position w:val="0"/>
          <w:sz w:val="32"/>
          <w:u w:val="thick"/>
          <w:shd w:val="clear" w:fill="auto"/>
        </w:rPr>
        <w:t>CHART:</w:t>
      </w:r>
    </w:p>
    <w:p>
      <w:pPr>
        <w:spacing w:before="0" w:after="0" w:line="240" w:lineRule="auto"/>
        <w:ind w:left="0" w:right="0"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 xml:space="preserve"> </w:t>
      </w:r>
    </w:p>
    <w:p>
      <w:pPr>
        <w:spacing w:before="0" w:after="0" w:line="240" w:lineRule="auto"/>
        <w:ind w:left="0" w:right="0" w:firstLine="0"/>
        <w:jc w:val="left"/>
        <w:rPr>
          <w:rFonts w:ascii="Roboto" w:hAnsi="Roboto" w:eastAsia="Roboto" w:cs="Roboto"/>
          <w:b/>
          <w:color w:val="auto"/>
          <w:spacing w:val="0"/>
          <w:position w:val="0"/>
          <w:sz w:val="20"/>
          <w:shd w:val="clear" w:fill="auto"/>
        </w:rPr>
      </w:pPr>
    </w:p>
    <w:p>
      <w:pPr>
        <w:spacing w:before="0" w:after="0" w:line="240" w:lineRule="auto"/>
        <w:ind w:left="0" w:right="0" w:firstLine="0"/>
        <w:jc w:val="left"/>
        <w:rPr>
          <w:rFonts w:ascii="Roboto" w:hAnsi="Roboto" w:eastAsia="Roboto" w:cs="Roboto"/>
          <w:b/>
          <w:color w:val="auto"/>
          <w:spacing w:val="0"/>
          <w:position w:val="0"/>
          <w:sz w:val="20"/>
          <w:shd w:val="clear" w:fill="auto"/>
        </w:rPr>
      </w:pPr>
    </w:p>
    <w:p>
      <w:pPr>
        <w:spacing w:before="6" w:after="0" w:line="240" w:lineRule="auto"/>
        <w:ind w:left="0" w:right="0" w:firstLine="0"/>
        <w:jc w:val="left"/>
        <w:rPr>
          <w:rFonts w:ascii="Roboto" w:hAnsi="Roboto" w:eastAsia="Roboto" w:cs="Roboto"/>
          <w:b/>
          <w:color w:val="auto"/>
          <w:spacing w:val="0"/>
          <w:position w:val="0"/>
          <w:sz w:val="16"/>
          <w:shd w:val="clear" w:fill="auto"/>
        </w:rPr>
      </w:pPr>
    </w:p>
    <w:p>
      <w:pPr>
        <w:spacing w:before="0" w:after="0" w:line="240" w:lineRule="auto"/>
        <w:ind w:left="-19" w:right="0" w:firstLine="0"/>
        <w:jc w:val="left"/>
        <w:rPr>
          <w:rFonts w:ascii="Roboto" w:hAnsi="Roboto" w:eastAsia="Roboto" w:cs="Roboto"/>
          <w:color w:val="auto"/>
          <w:spacing w:val="0"/>
          <w:position w:val="0"/>
          <w:sz w:val="20"/>
          <w:shd w:val="clear" w:fill="auto"/>
        </w:rPr>
      </w:pPr>
      <w:r>
        <w:pict>
          <v:shape id="rectole0000000001" o:spid="_x0000_s1027" o:spt="75" type="#_x0000_t75" style="height:236.15pt;width:149.75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pPr>
        <w:spacing w:before="192" w:after="0" w:line="240" w:lineRule="auto"/>
        <w:ind w:left="506" w:right="0"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133"/>
          <w:position w:val="0"/>
          <w:sz w:val="24"/>
          <w:u w:val="single"/>
          <w:shd w:val="clear" w:fill="auto"/>
        </w:rPr>
        <w:t>F</w:t>
      </w:r>
      <w:r>
        <w:rPr>
          <w:rFonts w:ascii="RobotoRegular" w:hAnsi="RobotoRegular" w:eastAsia="RobotoRegular" w:cs="RobotoRegular"/>
          <w:color w:val="auto"/>
          <w:spacing w:val="76"/>
          <w:position w:val="0"/>
          <w:sz w:val="24"/>
          <w:shd w:val="clear" w:fill="auto"/>
        </w:rPr>
        <w:t xml:space="preserve"> </w:t>
      </w:r>
      <w:r>
        <w:rPr>
          <w:rFonts w:ascii="RobotoRegular" w:hAnsi="RobotoRegular" w:eastAsia="RobotoRegular" w:cs="RobotoRegular"/>
          <w:color w:val="auto"/>
          <w:spacing w:val="3"/>
          <w:position w:val="0"/>
          <w:sz w:val="24"/>
          <w:u w:val="single"/>
          <w:shd w:val="clear" w:fill="auto"/>
        </w:rPr>
        <w:t>i</w:t>
      </w:r>
      <w:r>
        <w:rPr>
          <w:rFonts w:ascii="RobotoRegular" w:hAnsi="RobotoRegular" w:eastAsia="RobotoRegular" w:cs="RobotoRegular"/>
          <w:color w:val="auto"/>
          <w:spacing w:val="3"/>
          <w:position w:val="0"/>
          <w:sz w:val="24"/>
          <w:shd w:val="clear" w:fill="auto"/>
        </w:rPr>
        <w:t>g</w:t>
      </w:r>
      <w:r>
        <w:rPr>
          <w:rFonts w:ascii="RobotoRegular" w:hAnsi="RobotoRegular" w:eastAsia="RobotoRegular" w:cs="RobotoRegular"/>
          <w:color w:val="auto"/>
          <w:spacing w:val="3"/>
          <w:position w:val="0"/>
          <w:sz w:val="24"/>
          <w:u w:val="single"/>
          <w:shd w:val="clear" w:fill="auto"/>
        </w:rPr>
        <w:t xml:space="preserve"> </w:t>
      </w:r>
      <w:r>
        <w:rPr>
          <w:rFonts w:ascii="RobotoRegular" w:hAnsi="RobotoRegular" w:eastAsia="RobotoRegular" w:cs="RobotoRegular"/>
          <w:color w:val="auto"/>
          <w:spacing w:val="0"/>
          <w:position w:val="0"/>
          <w:sz w:val="24"/>
          <w:u w:val="single"/>
          <w:shd w:val="clear" w:fill="auto"/>
        </w:rPr>
        <w:t>2.Flow Of the Model</w:t>
      </w:r>
    </w:p>
    <w:p>
      <w:pPr>
        <w:spacing w:before="0" w:after="0" w:line="240" w:lineRule="auto"/>
        <w:ind w:left="0" w:right="0" w:firstLine="0"/>
        <w:jc w:val="left"/>
        <w:rPr>
          <w:rFonts w:ascii="RobotoRegular" w:hAnsi="RobotoRegular" w:eastAsia="RobotoRegular" w:cs="RobotoRegular"/>
          <w:color w:val="auto"/>
          <w:spacing w:val="0"/>
          <w:position w:val="0"/>
          <w:sz w:val="22"/>
          <w:shd w:val="clear" w:fill="auto"/>
        </w:rPr>
      </w:pPr>
    </w:p>
    <w:p>
      <w:pPr>
        <w:spacing w:before="0" w:after="0" w:line="240" w:lineRule="auto"/>
        <w:ind w:left="325" w:right="0" w:firstLine="0"/>
        <w:jc w:val="left"/>
        <w:rPr>
          <w:rFonts w:ascii="RobotoRegular" w:hAnsi="RobotoRegular" w:eastAsia="RobotoRegular" w:cs="RobotoRegular"/>
          <w:color w:val="auto"/>
          <w:spacing w:val="0"/>
          <w:position w:val="0"/>
          <w:sz w:val="20"/>
          <w:shd w:val="clear" w:fill="auto"/>
        </w:rPr>
      </w:pPr>
      <w:r>
        <w:pict>
          <v:shape id="rectole0000000002" o:spid="_x0000_s1028" o:spt="75" type="#_x0000_t75" style="height:329pt;width:404.6pt;" o:ole="t" filled="f" o:preferrelative="t" coordsize="21600,21600">
            <v:path/>
            <v:fill on="f" focussize="0,0"/>
            <v:stroke/>
            <v:imagedata r:id="rId9" o:title=""/>
            <o:lock v:ext="edit"/>
            <w10:wrap type="none"/>
            <w10:anchorlock/>
          </v:shape>
          <o:OLEObject Type="Embed" ProgID="StaticMetafile" ShapeID="rectole0000000002" DrawAspect="Content" ObjectID="_1468075727" r:id="rId8">
            <o:LockedField>false</o:LockedField>
          </o:OLEObject>
        </w:pict>
      </w:r>
    </w:p>
    <w:p>
      <w:pPr>
        <w:spacing w:before="0" w:after="0" w:line="240" w:lineRule="auto"/>
        <w:ind w:left="0" w:right="0" w:firstLine="0"/>
        <w:jc w:val="left"/>
        <w:rPr>
          <w:rFonts w:ascii="RobotoRegular" w:hAnsi="RobotoRegular" w:eastAsia="RobotoRegular" w:cs="RobotoRegular"/>
          <w:color w:val="auto"/>
          <w:spacing w:val="0"/>
          <w:position w:val="0"/>
          <w:sz w:val="20"/>
          <w:shd w:val="clear" w:fill="auto"/>
        </w:rPr>
      </w:pPr>
    </w:p>
    <w:p>
      <w:pPr>
        <w:spacing w:before="3" w:after="0" w:line="240" w:lineRule="auto"/>
        <w:ind w:left="0" w:right="0" w:firstLine="0"/>
        <w:jc w:val="left"/>
        <w:rPr>
          <w:rFonts w:ascii="RobotoRegular" w:hAnsi="RobotoRegular" w:eastAsia="RobotoRegular" w:cs="RobotoRegular"/>
          <w:color w:val="auto"/>
          <w:spacing w:val="0"/>
          <w:position w:val="0"/>
          <w:sz w:val="33"/>
          <w:shd w:val="clear" w:fill="auto"/>
        </w:rPr>
      </w:pPr>
    </w:p>
    <w:p>
      <w:pPr>
        <w:numPr>
          <w:ilvl w:val="0"/>
          <w:numId w:val="14"/>
        </w:numPr>
        <w:tabs>
          <w:tab w:val="left" w:pos="378"/>
        </w:tabs>
        <w:spacing w:before="0" w:after="0" w:line="240" w:lineRule="auto"/>
        <w:ind w:left="377" w:right="0" w:hanging="278"/>
        <w:jc w:val="left"/>
        <w:rPr>
          <w:rFonts w:ascii="Roboto" w:hAnsi="Roboto" w:eastAsia="Roboto" w:cs="Roboto"/>
          <w:b/>
          <w:color w:val="auto"/>
          <w:spacing w:val="0"/>
          <w:position w:val="0"/>
          <w:sz w:val="32"/>
          <w:u w:val="single"/>
          <w:shd w:val="clear" w:fill="auto"/>
        </w:rPr>
      </w:pPr>
      <w:r>
        <w:rPr>
          <w:rFonts w:ascii="Roboto" w:hAnsi="Roboto" w:eastAsia="Roboto" w:cs="Roboto"/>
          <w:b/>
          <w:color w:val="auto"/>
          <w:spacing w:val="-6"/>
          <w:position w:val="0"/>
          <w:sz w:val="32"/>
          <w:u w:val="thick"/>
          <w:shd w:val="clear" w:fill="auto"/>
        </w:rPr>
        <w:t>RESULT:</w:t>
      </w:r>
    </w:p>
    <w:p>
      <w:pPr>
        <w:spacing w:before="72" w:after="0" w:line="240" w:lineRule="auto"/>
        <w:ind w:left="100" w:right="0"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 xml:space="preserve"> </w:t>
      </w:r>
    </w:p>
    <w:p>
      <w:pPr>
        <w:spacing w:before="72" w:after="0" w:line="240" w:lineRule="auto"/>
        <w:ind w:left="100" w:right="0"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133"/>
          <w:position w:val="0"/>
          <w:sz w:val="24"/>
          <w:u w:val="single"/>
          <w:shd w:val="clear" w:fill="auto"/>
        </w:rPr>
        <w:t>F</w:t>
      </w:r>
      <w:r>
        <w:rPr>
          <w:rFonts w:ascii="RobotoRegular" w:hAnsi="RobotoRegular" w:eastAsia="RobotoRegular" w:cs="RobotoRegular"/>
          <w:color w:val="auto"/>
          <w:spacing w:val="76"/>
          <w:position w:val="0"/>
          <w:sz w:val="24"/>
          <w:shd w:val="clear" w:fill="auto"/>
        </w:rPr>
        <w:t xml:space="preserve"> </w:t>
      </w:r>
      <w:r>
        <w:rPr>
          <w:rFonts w:ascii="RobotoRegular" w:hAnsi="RobotoRegular" w:eastAsia="RobotoRegular" w:cs="RobotoRegular"/>
          <w:color w:val="auto"/>
          <w:spacing w:val="3"/>
          <w:position w:val="0"/>
          <w:sz w:val="24"/>
          <w:u w:val="single"/>
          <w:shd w:val="clear" w:fill="auto"/>
        </w:rPr>
        <w:t>i</w:t>
      </w:r>
      <w:r>
        <w:rPr>
          <w:rFonts w:ascii="RobotoRegular" w:hAnsi="RobotoRegular" w:eastAsia="RobotoRegular" w:cs="RobotoRegular"/>
          <w:color w:val="auto"/>
          <w:spacing w:val="3"/>
          <w:position w:val="0"/>
          <w:sz w:val="24"/>
          <w:shd w:val="clear" w:fill="auto"/>
        </w:rPr>
        <w:t>g</w:t>
      </w:r>
      <w:r>
        <w:rPr>
          <w:rFonts w:ascii="RobotoRegular" w:hAnsi="RobotoRegular" w:eastAsia="RobotoRegular" w:cs="RobotoRegular"/>
          <w:color w:val="auto"/>
          <w:spacing w:val="3"/>
          <w:position w:val="0"/>
          <w:sz w:val="24"/>
          <w:u w:val="single"/>
          <w:shd w:val="clear" w:fill="auto"/>
        </w:rPr>
        <w:t xml:space="preserve"> </w:t>
      </w:r>
      <w:r>
        <w:rPr>
          <w:rFonts w:ascii="RobotoRegular" w:hAnsi="RobotoRegular" w:eastAsia="RobotoRegular" w:cs="RobotoRegular"/>
          <w:color w:val="auto"/>
          <w:spacing w:val="0"/>
          <w:position w:val="0"/>
          <w:sz w:val="24"/>
          <w:u w:val="single"/>
          <w:shd w:val="clear" w:fill="auto"/>
        </w:rPr>
        <w:t>3.Detailed Explanation Of the FlowChart</w:t>
      </w:r>
    </w:p>
    <w:p>
      <w:pPr>
        <w:spacing w:before="0" w:after="0" w:line="240" w:lineRule="auto"/>
        <w:ind w:left="0" w:right="0" w:firstLine="0"/>
        <w:jc w:val="left"/>
        <w:rPr>
          <w:rFonts w:ascii="RobotoRegular" w:hAnsi="RobotoRegular" w:eastAsia="RobotoRegular" w:cs="RobotoRegular"/>
          <w:color w:val="auto"/>
          <w:spacing w:val="0"/>
          <w:position w:val="0"/>
          <w:sz w:val="22"/>
          <w:shd w:val="clear" w:fill="auto"/>
        </w:rPr>
      </w:pPr>
    </w:p>
    <w:p>
      <w:pPr>
        <w:spacing w:before="61" w:after="0" w:line="288" w:lineRule="auto"/>
        <w:ind w:left="100" w:right="0" w:firstLine="0"/>
        <w:jc w:val="left"/>
        <w:rPr>
          <w:rFonts w:ascii="RobotoRegular" w:hAnsi="RobotoRegular" w:eastAsia="RobotoRegular" w:cs="RobotoRegular"/>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Based on the tweet entered by the public, the model predicts the review and display the emotion of the public.</w:t>
      </w:r>
    </w:p>
    <w:p>
      <w:pPr>
        <w:spacing w:before="0" w:after="0" w:line="240" w:lineRule="auto"/>
        <w:ind w:left="0" w:right="0" w:firstLine="0"/>
        <w:jc w:val="left"/>
        <w:rPr>
          <w:rFonts w:ascii="RobotoRegular" w:hAnsi="RobotoRegular" w:eastAsia="RobotoRegular" w:cs="RobotoRegular"/>
          <w:color w:val="auto"/>
          <w:spacing w:val="0"/>
          <w:position w:val="0"/>
          <w:sz w:val="22"/>
          <w:shd w:val="clear" w:fill="auto"/>
        </w:rPr>
      </w:pPr>
    </w:p>
    <w:p>
      <w:pPr>
        <w:numPr>
          <w:ilvl w:val="0"/>
          <w:numId w:val="15"/>
        </w:numPr>
        <w:tabs>
          <w:tab w:val="left" w:pos="378"/>
        </w:tabs>
        <w:spacing w:before="62" w:after="0" w:line="240" w:lineRule="auto"/>
        <w:ind w:left="377" w:right="0" w:hanging="278"/>
        <w:jc w:val="left"/>
        <w:rPr>
          <w:rFonts w:ascii="Roboto" w:hAnsi="Roboto" w:eastAsia="Roboto" w:cs="Roboto"/>
          <w:b/>
          <w:color w:val="auto"/>
          <w:spacing w:val="0"/>
          <w:position w:val="0"/>
          <w:sz w:val="32"/>
          <w:u w:val="single"/>
          <w:shd w:val="clear" w:fill="auto"/>
        </w:rPr>
      </w:pPr>
      <w:r>
        <w:rPr>
          <w:rFonts w:ascii="Roboto" w:hAnsi="Roboto" w:eastAsia="Roboto" w:cs="Roboto"/>
          <w:b/>
          <w:color w:val="auto"/>
          <w:spacing w:val="-5"/>
          <w:position w:val="0"/>
          <w:sz w:val="32"/>
          <w:u w:val="thick"/>
          <w:shd w:val="clear" w:fill="auto"/>
        </w:rPr>
        <w:t xml:space="preserve">ADVANTAGES </w:t>
      </w:r>
      <w:r>
        <w:rPr>
          <w:rFonts w:ascii="Roboto" w:hAnsi="Roboto" w:eastAsia="Roboto" w:cs="Roboto"/>
          <w:b/>
          <w:color w:val="auto"/>
          <w:spacing w:val="0"/>
          <w:position w:val="0"/>
          <w:sz w:val="32"/>
          <w:u w:val="thick"/>
          <w:shd w:val="clear" w:fill="auto"/>
        </w:rPr>
        <w:t>&amp;</w:t>
      </w:r>
      <w:r>
        <w:rPr>
          <w:rFonts w:ascii="Roboto" w:hAnsi="Roboto" w:eastAsia="Roboto" w:cs="Roboto"/>
          <w:b/>
          <w:color w:val="auto"/>
          <w:spacing w:val="3"/>
          <w:position w:val="0"/>
          <w:sz w:val="32"/>
          <w:u w:val="thick"/>
          <w:shd w:val="clear" w:fill="auto"/>
        </w:rPr>
        <w:t xml:space="preserve"> </w:t>
      </w:r>
      <w:r>
        <w:rPr>
          <w:rFonts w:ascii="Roboto" w:hAnsi="Roboto" w:eastAsia="Roboto" w:cs="Roboto"/>
          <w:b/>
          <w:color w:val="auto"/>
          <w:spacing w:val="-4"/>
          <w:position w:val="0"/>
          <w:sz w:val="32"/>
          <w:u w:val="thick"/>
          <w:shd w:val="clear" w:fill="auto"/>
        </w:rPr>
        <w:t>DISADVANTAGES:</w:t>
      </w:r>
    </w:p>
    <w:p>
      <w:pPr>
        <w:spacing w:before="9" w:after="0" w:line="240" w:lineRule="auto"/>
        <w:ind w:left="0" w:right="0" w:firstLine="0"/>
        <w:jc w:val="left"/>
        <w:rPr>
          <w:rFonts w:ascii="Roboto" w:hAnsi="Roboto" w:eastAsia="Roboto" w:cs="Roboto"/>
          <w:b/>
          <w:color w:val="auto"/>
          <w:spacing w:val="0"/>
          <w:position w:val="0"/>
          <w:sz w:val="38"/>
          <w:shd w:val="clear" w:fill="auto"/>
        </w:rPr>
      </w:pPr>
    </w:p>
    <w:p>
      <w:pPr>
        <w:spacing w:before="1" w:after="0" w:line="240" w:lineRule="auto"/>
        <w:ind w:left="100" w:right="0" w:firstLine="0"/>
        <w:jc w:val="left"/>
        <w:rPr>
          <w:rFonts w:ascii="RobotoRegular" w:hAnsi="RobotoRegular" w:eastAsia="RobotoRegular" w:cs="RobotoRegular"/>
          <w:color w:val="auto"/>
          <w:spacing w:val="0"/>
          <w:position w:val="0"/>
          <w:sz w:val="24"/>
          <w:shd w:val="clear" w:fill="auto"/>
        </w:rPr>
      </w:pPr>
      <w:r>
        <w:rPr>
          <w:rFonts w:ascii="Roboto" w:hAnsi="Roboto" w:eastAsia="Roboto" w:cs="Roboto"/>
          <w:b/>
          <w:color w:val="auto"/>
          <w:spacing w:val="0"/>
          <w:position w:val="0"/>
          <w:sz w:val="26"/>
          <w:shd w:val="clear" w:fill="auto"/>
        </w:rPr>
        <w:t>Advantages</w:t>
      </w:r>
      <w:r>
        <w:rPr>
          <w:rFonts w:ascii="RobotoRegular" w:hAnsi="RobotoRegular" w:eastAsia="RobotoRegular" w:cs="RobotoRegular"/>
          <w:color w:val="auto"/>
          <w:spacing w:val="0"/>
          <w:position w:val="0"/>
          <w:sz w:val="24"/>
          <w:shd w:val="clear" w:fill="auto"/>
        </w:rPr>
        <w:t>:</w:t>
      </w:r>
    </w:p>
    <w:p>
      <w:pPr>
        <w:spacing w:before="16" w:after="0" w:line="349" w:lineRule="auto"/>
        <w:ind w:left="460" w:right="0" w:firstLine="0"/>
        <w:jc w:val="left"/>
        <w:rPr>
          <w:rFonts w:ascii="RobotoRegular" w:hAnsi="RobotoRegular" w:eastAsia="RobotoRegular" w:cs="RobotoRegular"/>
          <w:color w:val="auto"/>
          <w:spacing w:val="0"/>
          <w:position w:val="0"/>
          <w:sz w:val="24"/>
          <w:shd w:val="clear" w:fill="auto"/>
        </w:rPr>
      </w:pPr>
      <w:r>
        <w:rPr>
          <w:rFonts w:ascii="Segoe UI Symbol" w:hAnsi="Segoe UI Symbol" w:eastAsia="Segoe UI Symbol" w:cs="Segoe UI Symbol"/>
          <w:color w:val="auto"/>
          <w:spacing w:val="0"/>
          <w:position w:val="0"/>
          <w:sz w:val="24"/>
          <w:shd w:val="clear" w:fill="auto"/>
        </w:rPr>
        <w:t>☆</w:t>
      </w:r>
      <w:r>
        <w:rPr>
          <w:rFonts w:ascii="IPAGothic" w:hAnsi="IPAGothic" w:eastAsia="IPAGothic" w:cs="IPAGothic"/>
          <w:color w:val="auto"/>
          <w:spacing w:val="0"/>
          <w:position w:val="0"/>
          <w:sz w:val="24"/>
          <w:shd w:val="clear" w:fill="auto"/>
        </w:rPr>
        <w:t xml:space="preserve"> </w:t>
      </w:r>
      <w:r>
        <w:rPr>
          <w:rFonts w:ascii="RobotoRegular" w:hAnsi="RobotoRegular" w:eastAsia="RobotoRegular" w:cs="RobotoRegular"/>
          <w:color w:val="auto"/>
          <w:spacing w:val="0"/>
          <w:position w:val="0"/>
          <w:sz w:val="24"/>
          <w:shd w:val="clear" w:fill="auto"/>
        </w:rPr>
        <w:t>Perfect prediction of the tweet</w:t>
      </w:r>
      <w:r>
        <w:rPr>
          <w:rFonts w:ascii="RobotoRegular" w:hAnsi="RobotoRegular" w:eastAsia="RobotoRegular" w:cs="RobotoRegular"/>
          <w:color w:val="auto"/>
          <w:spacing w:val="57"/>
          <w:position w:val="0"/>
          <w:sz w:val="24"/>
          <w:shd w:val="clear" w:fill="auto"/>
        </w:rPr>
        <w:t xml:space="preserve"> </w:t>
      </w:r>
      <w:r>
        <w:rPr>
          <w:rFonts w:ascii="RobotoRegular" w:hAnsi="RobotoRegular" w:eastAsia="RobotoRegular" w:cs="RobotoRegular"/>
          <w:color w:val="auto"/>
          <w:spacing w:val="0"/>
          <w:position w:val="0"/>
          <w:sz w:val="24"/>
          <w:shd w:val="clear" w:fill="auto"/>
        </w:rPr>
        <w:t>reviews.</w:t>
      </w:r>
    </w:p>
    <w:p>
      <w:pPr>
        <w:spacing w:before="0" w:after="0" w:line="345" w:lineRule="auto"/>
        <w:ind w:left="460" w:right="0" w:firstLine="0"/>
        <w:jc w:val="left"/>
        <w:rPr>
          <w:rFonts w:ascii="RobotoRegular" w:hAnsi="RobotoRegular" w:eastAsia="RobotoRegular" w:cs="RobotoRegular"/>
          <w:color w:val="auto"/>
          <w:spacing w:val="0"/>
          <w:position w:val="0"/>
          <w:sz w:val="24"/>
          <w:shd w:val="clear" w:fill="auto"/>
        </w:rPr>
      </w:pPr>
      <w:r>
        <w:rPr>
          <w:rFonts w:ascii="Segoe UI Symbol" w:hAnsi="Segoe UI Symbol" w:eastAsia="Segoe UI Symbol" w:cs="Segoe UI Symbol"/>
          <w:color w:val="auto"/>
          <w:spacing w:val="0"/>
          <w:position w:val="0"/>
          <w:sz w:val="24"/>
          <w:shd w:val="clear" w:fill="auto"/>
        </w:rPr>
        <w:t>☆</w:t>
      </w:r>
      <w:r>
        <w:rPr>
          <w:rFonts w:ascii="IPAGothic" w:hAnsi="IPAGothic" w:eastAsia="IPAGothic" w:cs="IPAGothic"/>
          <w:color w:val="auto"/>
          <w:spacing w:val="0"/>
          <w:position w:val="0"/>
          <w:sz w:val="24"/>
          <w:shd w:val="clear" w:fill="auto"/>
        </w:rPr>
        <w:t xml:space="preserve"> </w:t>
      </w:r>
      <w:r>
        <w:rPr>
          <w:rFonts w:ascii="RobotoRegular" w:hAnsi="RobotoRegular" w:eastAsia="RobotoRegular" w:cs="RobotoRegular"/>
          <w:color w:val="auto"/>
          <w:spacing w:val="0"/>
          <w:position w:val="0"/>
          <w:sz w:val="24"/>
          <w:shd w:val="clear" w:fill="auto"/>
        </w:rPr>
        <w:t>Very accurate sentiment</w:t>
      </w:r>
      <w:r>
        <w:rPr>
          <w:rFonts w:ascii="RobotoRegular" w:hAnsi="RobotoRegular" w:eastAsia="RobotoRegular" w:cs="RobotoRegular"/>
          <w:color w:val="auto"/>
          <w:spacing w:val="58"/>
          <w:position w:val="0"/>
          <w:sz w:val="24"/>
          <w:shd w:val="clear" w:fill="auto"/>
        </w:rPr>
        <w:t xml:space="preserve"> </w:t>
      </w:r>
      <w:r>
        <w:rPr>
          <w:rFonts w:ascii="RobotoRegular" w:hAnsi="RobotoRegular" w:eastAsia="RobotoRegular" w:cs="RobotoRegular"/>
          <w:color w:val="auto"/>
          <w:spacing w:val="0"/>
          <w:position w:val="0"/>
          <w:sz w:val="24"/>
          <w:shd w:val="clear" w:fill="auto"/>
        </w:rPr>
        <w:t>analysis.</w:t>
      </w:r>
    </w:p>
    <w:p>
      <w:pPr>
        <w:spacing w:before="0" w:after="0" w:line="345" w:lineRule="auto"/>
        <w:ind w:left="460" w:right="0" w:firstLine="0"/>
        <w:jc w:val="left"/>
        <w:rPr>
          <w:rFonts w:ascii="RobotoRegular" w:hAnsi="RobotoRegular" w:eastAsia="RobotoRegular" w:cs="RobotoRegular"/>
          <w:color w:val="auto"/>
          <w:spacing w:val="0"/>
          <w:position w:val="0"/>
          <w:sz w:val="24"/>
          <w:shd w:val="clear" w:fill="auto"/>
        </w:rPr>
      </w:pPr>
      <w:r>
        <w:rPr>
          <w:rFonts w:ascii="Segoe UI Symbol" w:hAnsi="Segoe UI Symbol" w:eastAsia="Segoe UI Symbol" w:cs="Segoe UI Symbol"/>
          <w:color w:val="auto"/>
          <w:spacing w:val="0"/>
          <w:position w:val="0"/>
          <w:sz w:val="24"/>
          <w:shd w:val="clear" w:fill="auto"/>
        </w:rPr>
        <w:t>☆</w:t>
      </w:r>
      <w:r>
        <w:rPr>
          <w:rFonts w:ascii="IPAGothic" w:hAnsi="IPAGothic" w:eastAsia="IPAGothic" w:cs="IPAGothic"/>
          <w:color w:val="auto"/>
          <w:spacing w:val="0"/>
          <w:position w:val="0"/>
          <w:sz w:val="24"/>
          <w:shd w:val="clear" w:fill="auto"/>
        </w:rPr>
        <w:t xml:space="preserve"> </w:t>
      </w:r>
      <w:r>
        <w:rPr>
          <w:rFonts w:ascii="RobotoRegular" w:hAnsi="RobotoRegular" w:eastAsia="RobotoRegular" w:cs="RobotoRegular"/>
          <w:color w:val="auto"/>
          <w:spacing w:val="0"/>
          <w:position w:val="0"/>
          <w:sz w:val="24"/>
          <w:shd w:val="clear" w:fill="auto"/>
        </w:rPr>
        <w:t>Extremely easy</w:t>
      </w:r>
      <w:r>
        <w:rPr>
          <w:rFonts w:ascii="RobotoRegular" w:hAnsi="RobotoRegular" w:eastAsia="RobotoRegular" w:cs="RobotoRegular"/>
          <w:color w:val="auto"/>
          <w:spacing w:val="58"/>
          <w:position w:val="0"/>
          <w:sz w:val="24"/>
          <w:shd w:val="clear" w:fill="auto"/>
        </w:rPr>
        <w:t xml:space="preserve"> </w:t>
      </w:r>
      <w:r>
        <w:rPr>
          <w:rFonts w:ascii="RobotoRegular" w:hAnsi="RobotoRegular" w:eastAsia="RobotoRegular" w:cs="RobotoRegular"/>
          <w:color w:val="auto"/>
          <w:spacing w:val="0"/>
          <w:position w:val="0"/>
          <w:sz w:val="24"/>
          <w:shd w:val="clear" w:fill="auto"/>
        </w:rPr>
        <w:t>interface.</w:t>
      </w:r>
    </w:p>
    <w:p>
      <w:pPr>
        <w:spacing w:before="0" w:after="0" w:line="349" w:lineRule="auto"/>
        <w:ind w:left="460" w:right="0" w:firstLine="0"/>
        <w:jc w:val="left"/>
        <w:rPr>
          <w:rFonts w:ascii="RobotoRegular" w:hAnsi="RobotoRegular" w:eastAsia="RobotoRegular" w:cs="RobotoRegular"/>
          <w:color w:val="auto"/>
          <w:spacing w:val="0"/>
          <w:position w:val="0"/>
          <w:sz w:val="24"/>
          <w:shd w:val="clear" w:fill="auto"/>
        </w:rPr>
      </w:pPr>
      <w:r>
        <w:rPr>
          <w:rFonts w:ascii="Segoe UI Symbol" w:hAnsi="Segoe UI Symbol" w:eastAsia="Segoe UI Symbol" w:cs="Segoe UI Symbol"/>
          <w:color w:val="auto"/>
          <w:spacing w:val="0"/>
          <w:position w:val="0"/>
          <w:sz w:val="24"/>
          <w:shd w:val="clear" w:fill="auto"/>
        </w:rPr>
        <w:t>☆</w:t>
      </w:r>
      <w:r>
        <w:rPr>
          <w:rFonts w:ascii="IPAGothic" w:hAnsi="IPAGothic" w:eastAsia="IPAGothic" w:cs="IPAGothic"/>
          <w:color w:val="auto"/>
          <w:spacing w:val="0"/>
          <w:position w:val="0"/>
          <w:sz w:val="24"/>
          <w:shd w:val="clear" w:fill="auto"/>
        </w:rPr>
        <w:t xml:space="preserve"> </w:t>
      </w:r>
      <w:r>
        <w:rPr>
          <w:rFonts w:ascii="RobotoRegular" w:hAnsi="RobotoRegular" w:eastAsia="RobotoRegular" w:cs="RobotoRegular"/>
          <w:color w:val="auto"/>
          <w:spacing w:val="0"/>
          <w:position w:val="0"/>
          <w:sz w:val="24"/>
          <w:shd w:val="clear" w:fill="auto"/>
        </w:rPr>
        <w:t>Straight forward</w:t>
      </w:r>
      <w:r>
        <w:rPr>
          <w:rFonts w:ascii="RobotoRegular" w:hAnsi="RobotoRegular" w:eastAsia="RobotoRegular" w:cs="RobotoRegular"/>
          <w:color w:val="auto"/>
          <w:spacing w:val="58"/>
          <w:position w:val="0"/>
          <w:sz w:val="24"/>
          <w:shd w:val="clear" w:fill="auto"/>
        </w:rPr>
        <w:t xml:space="preserve"> </w:t>
      </w:r>
      <w:r>
        <w:rPr>
          <w:rFonts w:ascii="RobotoRegular" w:hAnsi="RobotoRegular" w:eastAsia="RobotoRegular" w:cs="RobotoRegular"/>
          <w:color w:val="auto"/>
          <w:spacing w:val="0"/>
          <w:position w:val="0"/>
          <w:sz w:val="24"/>
          <w:shd w:val="clear" w:fill="auto"/>
        </w:rPr>
        <w:t>results.</w:t>
      </w:r>
    </w:p>
    <w:p>
      <w:pPr>
        <w:spacing w:before="5" w:after="0" w:line="240" w:lineRule="auto"/>
        <w:ind w:left="0" w:right="0" w:firstLine="0"/>
        <w:jc w:val="left"/>
        <w:rPr>
          <w:rFonts w:ascii="RobotoRegular" w:hAnsi="RobotoRegular" w:eastAsia="RobotoRegular" w:cs="RobotoRegular"/>
          <w:color w:val="auto"/>
          <w:spacing w:val="0"/>
          <w:position w:val="0"/>
          <w:sz w:val="29"/>
          <w:shd w:val="clear" w:fill="auto"/>
        </w:rPr>
      </w:pPr>
    </w:p>
    <w:p>
      <w:pPr>
        <w:spacing w:before="1" w:after="0" w:line="240" w:lineRule="auto"/>
        <w:ind w:left="100" w:right="0" w:firstLine="0"/>
        <w:jc w:val="left"/>
        <w:rPr>
          <w:rFonts w:ascii="RobotoRegular" w:hAnsi="RobotoRegular" w:eastAsia="RobotoRegular" w:cs="RobotoRegular"/>
          <w:color w:val="auto"/>
          <w:spacing w:val="0"/>
          <w:position w:val="0"/>
          <w:sz w:val="24"/>
          <w:shd w:val="clear" w:fill="auto"/>
        </w:rPr>
      </w:pPr>
      <w:r>
        <w:rPr>
          <w:rFonts w:ascii="Roboto" w:hAnsi="Roboto" w:eastAsia="Roboto" w:cs="Roboto"/>
          <w:b/>
          <w:color w:val="auto"/>
          <w:spacing w:val="0"/>
          <w:position w:val="0"/>
          <w:sz w:val="26"/>
          <w:shd w:val="clear" w:fill="auto"/>
        </w:rPr>
        <w:t>Disadvantages</w:t>
      </w:r>
      <w:r>
        <w:rPr>
          <w:rFonts w:ascii="RobotoRegular" w:hAnsi="RobotoRegular" w:eastAsia="RobotoRegular" w:cs="RobotoRegular"/>
          <w:color w:val="auto"/>
          <w:spacing w:val="0"/>
          <w:position w:val="0"/>
          <w:sz w:val="24"/>
          <w:shd w:val="clear" w:fill="auto"/>
        </w:rPr>
        <w:t>:</w:t>
      </w:r>
    </w:p>
    <w:p>
      <w:pPr>
        <w:spacing w:before="16" w:after="0" w:line="240" w:lineRule="auto"/>
        <w:ind w:left="460" w:right="0" w:firstLine="0"/>
        <w:jc w:val="left"/>
        <w:rPr>
          <w:rFonts w:ascii="RobotoRegular" w:hAnsi="RobotoRegular" w:eastAsia="RobotoRegular" w:cs="RobotoRegular"/>
          <w:color w:val="auto"/>
          <w:spacing w:val="0"/>
          <w:position w:val="0"/>
          <w:sz w:val="24"/>
          <w:shd w:val="clear" w:fill="auto"/>
        </w:rPr>
      </w:pPr>
      <w:r>
        <w:rPr>
          <w:rFonts w:ascii="Segoe UI Symbol" w:hAnsi="Segoe UI Symbol" w:eastAsia="Segoe UI Symbol" w:cs="Segoe UI Symbol"/>
          <w:color w:val="auto"/>
          <w:spacing w:val="0"/>
          <w:position w:val="0"/>
          <w:sz w:val="24"/>
          <w:shd w:val="clear" w:fill="auto"/>
        </w:rPr>
        <w:t>☆</w:t>
      </w:r>
      <w:r>
        <w:rPr>
          <w:rFonts w:ascii="IPAGothic" w:hAnsi="IPAGothic" w:eastAsia="IPAGothic" w:cs="IPAGothic"/>
          <w:color w:val="auto"/>
          <w:spacing w:val="0"/>
          <w:position w:val="0"/>
          <w:sz w:val="24"/>
          <w:shd w:val="clear" w:fill="auto"/>
        </w:rPr>
        <w:t xml:space="preserve"> </w:t>
      </w:r>
      <w:r>
        <w:rPr>
          <w:rFonts w:ascii="RobotoRegular" w:hAnsi="RobotoRegular" w:eastAsia="RobotoRegular" w:cs="RobotoRegular"/>
          <w:color w:val="auto"/>
          <w:spacing w:val="0"/>
          <w:position w:val="0"/>
          <w:sz w:val="24"/>
          <w:shd w:val="clear" w:fill="auto"/>
        </w:rPr>
        <w:t>User should have the idea on all the parameters and units of each parameter.</w:t>
      </w:r>
    </w:p>
    <w:p>
      <w:pPr>
        <w:spacing w:before="0" w:after="0" w:line="240" w:lineRule="auto"/>
        <w:ind w:left="0" w:right="0" w:firstLine="0"/>
        <w:jc w:val="left"/>
        <w:rPr>
          <w:rFonts w:ascii="RobotoRegular" w:hAnsi="RobotoRegular" w:eastAsia="RobotoRegular" w:cs="RobotoRegular"/>
          <w:color w:val="auto"/>
          <w:spacing w:val="0"/>
          <w:position w:val="0"/>
          <w:sz w:val="22"/>
          <w:shd w:val="clear" w:fill="auto"/>
        </w:rPr>
      </w:pPr>
    </w:p>
    <w:p>
      <w:pPr>
        <w:numPr>
          <w:ilvl w:val="0"/>
          <w:numId w:val="16"/>
        </w:numPr>
        <w:tabs>
          <w:tab w:val="left" w:pos="378"/>
        </w:tabs>
        <w:spacing w:before="34" w:after="0" w:line="240" w:lineRule="auto"/>
        <w:ind w:left="377" w:right="0" w:hanging="278"/>
        <w:jc w:val="left"/>
        <w:rPr>
          <w:rFonts w:ascii="Roboto" w:hAnsi="Roboto" w:eastAsia="Roboto" w:cs="Roboto"/>
          <w:b/>
          <w:color w:val="auto"/>
          <w:spacing w:val="0"/>
          <w:position w:val="0"/>
          <w:sz w:val="32"/>
          <w:u w:val="single"/>
          <w:shd w:val="clear" w:fill="auto"/>
        </w:rPr>
      </w:pPr>
      <w:r>
        <w:rPr>
          <w:rFonts w:ascii="Roboto" w:hAnsi="Roboto" w:eastAsia="Roboto" w:cs="Roboto"/>
          <w:b/>
          <w:color w:val="auto"/>
          <w:spacing w:val="-3"/>
          <w:position w:val="0"/>
          <w:sz w:val="32"/>
          <w:u w:val="thick"/>
          <w:shd w:val="clear" w:fill="auto"/>
        </w:rPr>
        <w:t>APPLICATIONS:</w:t>
      </w:r>
    </w:p>
    <w:p>
      <w:pPr>
        <w:spacing w:before="0" w:after="0" w:line="240" w:lineRule="auto"/>
        <w:ind w:left="0" w:right="0" w:firstLine="0"/>
        <w:jc w:val="left"/>
        <w:rPr>
          <w:rFonts w:ascii="Roboto" w:hAnsi="Roboto" w:eastAsia="Roboto" w:cs="Roboto"/>
          <w:b/>
          <w:color w:val="auto"/>
          <w:spacing w:val="0"/>
          <w:position w:val="0"/>
          <w:sz w:val="20"/>
          <w:shd w:val="clear" w:fill="auto"/>
        </w:rPr>
      </w:pPr>
    </w:p>
    <w:p>
      <w:pPr>
        <w:spacing w:before="0" w:after="0" w:line="240" w:lineRule="auto"/>
        <w:ind w:left="0" w:right="0" w:firstLine="0"/>
        <w:jc w:val="left"/>
        <w:rPr>
          <w:rFonts w:ascii="Roboto" w:hAnsi="Roboto" w:eastAsia="Roboto" w:cs="Roboto"/>
          <w:b/>
          <w:color w:val="auto"/>
          <w:spacing w:val="0"/>
          <w:position w:val="0"/>
          <w:sz w:val="15"/>
          <w:shd w:val="clear" w:fill="auto"/>
        </w:rPr>
      </w:pPr>
    </w:p>
    <w:p>
      <w:pPr>
        <w:spacing w:before="38" w:after="0" w:line="240" w:lineRule="auto"/>
        <w:ind w:left="460" w:right="0" w:firstLine="0"/>
        <w:jc w:val="left"/>
        <w:rPr>
          <w:rFonts w:ascii="RobotoRegular" w:hAnsi="RobotoRegular" w:eastAsia="RobotoRegular" w:cs="RobotoRegular"/>
          <w:color w:val="auto"/>
          <w:spacing w:val="0"/>
          <w:position w:val="0"/>
          <w:sz w:val="24"/>
          <w:shd w:val="clear" w:fill="auto"/>
        </w:rPr>
      </w:pPr>
      <w:r>
        <w:pict>
          <v:shape id="rectole0000000003" o:spid="_x0000_s1029" o:spt="75" type="#_x0000_t75" style="height:11.15pt;width:7.05pt;" o:ole="t" filled="f" o:preferrelative="t" coordsize="21600,21600">
            <v:path/>
            <v:fill on="f" focussize="0,0"/>
            <v:stroke/>
            <v:imagedata r:id="rId11" o:title=""/>
            <o:lock v:ext="edit"/>
            <w10:wrap type="none"/>
            <w10:anchorlock/>
          </v:shape>
          <o:OLEObject Type="Embed" ProgID="StaticMetafile" ShapeID="rectole0000000003" DrawAspect="Content" ObjectID="_1468075728" r:id="rId10">
            <o:LockedField>false</o:LockedField>
          </o:OLEObject>
        </w:pict>
      </w:r>
      <w:r>
        <w:rPr>
          <w:rFonts w:ascii="IPAGothic" w:hAnsi="IPAGothic" w:eastAsia="IPAGothic" w:cs="IPAGothic"/>
          <w:color w:val="auto"/>
          <w:spacing w:val="0"/>
          <w:position w:val="0"/>
          <w:sz w:val="32"/>
          <w:shd w:val="clear" w:fill="auto"/>
        </w:rPr>
        <w:t xml:space="preserve"> </w:t>
      </w:r>
      <w:r>
        <w:rPr>
          <w:rFonts w:ascii="RobotoRegular" w:hAnsi="RobotoRegular" w:eastAsia="RobotoRegular" w:cs="RobotoRegular"/>
          <w:color w:val="auto"/>
          <w:spacing w:val="0"/>
          <w:position w:val="0"/>
          <w:sz w:val="24"/>
          <w:shd w:val="clear" w:fill="auto"/>
        </w:rPr>
        <w:t>It can be used to know the emotion of public given by the user.</w:t>
      </w:r>
    </w:p>
    <w:p>
      <w:pPr>
        <w:numPr>
          <w:ilvl w:val="0"/>
          <w:numId w:val="17"/>
        </w:numPr>
        <w:tabs>
          <w:tab w:val="left" w:pos="562"/>
        </w:tabs>
        <w:spacing w:before="4" w:after="0" w:line="240" w:lineRule="auto"/>
        <w:ind w:left="561" w:right="0" w:hanging="462"/>
        <w:jc w:val="left"/>
        <w:rPr>
          <w:rFonts w:ascii="Roboto" w:hAnsi="Roboto" w:eastAsia="Roboto" w:cs="Roboto"/>
          <w:b/>
          <w:color w:val="auto"/>
          <w:spacing w:val="0"/>
          <w:position w:val="0"/>
          <w:sz w:val="32"/>
          <w:u w:val="single"/>
          <w:shd w:val="clear" w:fill="auto"/>
        </w:rPr>
      </w:pPr>
      <w:r>
        <w:rPr>
          <w:rFonts w:ascii="Roboto" w:hAnsi="Roboto" w:eastAsia="Roboto" w:cs="Roboto"/>
          <w:b/>
          <w:color w:val="auto"/>
          <w:spacing w:val="0"/>
          <w:position w:val="0"/>
          <w:sz w:val="32"/>
          <w:u w:val="thick"/>
          <w:shd w:val="clear" w:fill="auto"/>
        </w:rPr>
        <w:t>CONCLUSION:</w:t>
      </w:r>
    </w:p>
    <w:p>
      <w:pPr>
        <w:spacing w:before="11" w:after="0" w:line="240" w:lineRule="auto"/>
        <w:ind w:left="0" w:right="0" w:firstLine="0"/>
        <w:jc w:val="left"/>
        <w:rPr>
          <w:rFonts w:ascii="Roboto" w:hAnsi="Roboto" w:eastAsia="Roboto" w:cs="Roboto"/>
          <w:b/>
          <w:color w:val="auto"/>
          <w:spacing w:val="0"/>
          <w:position w:val="0"/>
          <w:sz w:val="39"/>
          <w:shd w:val="clear" w:fill="auto"/>
        </w:rPr>
      </w:pPr>
    </w:p>
    <w:p>
      <w:pPr>
        <w:spacing w:before="0" w:after="0" w:line="288" w:lineRule="auto"/>
        <w:ind w:left="100" w:right="505" w:firstLine="0"/>
        <w:jc w:val="left"/>
        <w:rPr>
          <w:rFonts w:ascii="Calibri" w:hAnsi="Calibri" w:eastAsia="Calibri" w:cs="Calibri"/>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An Aspect- based sentiment analysis has been implemented in the research by employing IBM Watson studio and NodeRed.The main categories of the reviews were identi</w:t>
      </w:r>
      <w:r>
        <w:rPr>
          <w:rFonts w:ascii="Calibri" w:hAnsi="Calibri" w:eastAsia="Calibri" w:cs="Calibri"/>
          <w:color w:val="auto"/>
          <w:spacing w:val="0"/>
          <w:position w:val="0"/>
          <w:sz w:val="24"/>
          <w:shd w:val="clear" w:fill="auto"/>
        </w:rPr>
        <w:t>ﬁed ﬁrst. Next, the sentiment analysis has been performed for the aspects or categories detected from reviews.</w:t>
      </w:r>
    </w:p>
    <w:p>
      <w:pPr>
        <w:spacing w:before="0" w:after="0" w:line="240" w:lineRule="auto"/>
        <w:ind w:left="0" w:right="0" w:firstLine="0"/>
        <w:jc w:val="left"/>
        <w:rPr>
          <w:rFonts w:ascii="RobotoRegular" w:hAnsi="RobotoRegular" w:eastAsia="RobotoRegular" w:cs="RobotoRegular"/>
          <w:color w:val="auto"/>
          <w:spacing w:val="0"/>
          <w:position w:val="0"/>
          <w:sz w:val="20"/>
          <w:shd w:val="clear" w:fill="auto"/>
        </w:rPr>
      </w:pPr>
    </w:p>
    <w:p>
      <w:pPr>
        <w:numPr>
          <w:ilvl w:val="0"/>
          <w:numId w:val="18"/>
        </w:numPr>
        <w:tabs>
          <w:tab w:val="left" w:pos="562"/>
        </w:tabs>
        <w:spacing w:before="205" w:after="0" w:line="240" w:lineRule="auto"/>
        <w:ind w:left="561" w:right="0" w:hanging="462"/>
        <w:jc w:val="left"/>
        <w:rPr>
          <w:rFonts w:ascii="Roboto" w:hAnsi="Roboto" w:eastAsia="Roboto" w:cs="Roboto"/>
          <w:b/>
          <w:color w:val="auto"/>
          <w:spacing w:val="0"/>
          <w:position w:val="0"/>
          <w:sz w:val="32"/>
          <w:u w:val="single"/>
          <w:shd w:val="clear" w:fill="auto"/>
        </w:rPr>
      </w:pPr>
      <w:r>
        <w:rPr>
          <w:rFonts w:ascii="Roboto" w:hAnsi="Roboto" w:eastAsia="Roboto" w:cs="Roboto"/>
          <w:b/>
          <w:color w:val="auto"/>
          <w:spacing w:val="0"/>
          <w:position w:val="0"/>
          <w:sz w:val="32"/>
          <w:u w:val="thick"/>
          <w:shd w:val="clear" w:fill="auto"/>
        </w:rPr>
        <w:t>FUTURE SCOPE</w:t>
      </w:r>
      <w:r>
        <w:rPr>
          <w:rFonts w:ascii="Roboto" w:hAnsi="Roboto" w:eastAsia="Roboto" w:cs="Roboto"/>
          <w:b/>
          <w:color w:val="auto"/>
          <w:spacing w:val="-3"/>
          <w:position w:val="0"/>
          <w:sz w:val="32"/>
          <w:u w:val="thick"/>
          <w:shd w:val="clear" w:fill="auto"/>
        </w:rPr>
        <w:t xml:space="preserve"> </w:t>
      </w:r>
      <w:r>
        <w:rPr>
          <w:rFonts w:ascii="Roboto" w:hAnsi="Roboto" w:eastAsia="Roboto" w:cs="Roboto"/>
          <w:b/>
          <w:color w:val="auto"/>
          <w:spacing w:val="0"/>
          <w:position w:val="0"/>
          <w:sz w:val="32"/>
          <w:u w:val="thick"/>
          <w:shd w:val="clear" w:fill="auto"/>
        </w:rPr>
        <w:t>:</w:t>
      </w:r>
    </w:p>
    <w:p>
      <w:pPr>
        <w:spacing w:before="60" w:after="0" w:line="288" w:lineRule="auto"/>
        <w:ind w:left="100" w:right="0" w:firstLine="0"/>
        <w:jc w:val="left"/>
        <w:rPr>
          <w:rFonts w:ascii="Calibri" w:hAnsi="Calibri" w:eastAsia="Calibri" w:cs="Calibri"/>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In the evolving population,the transmission of virus is not reducing</w:t>
      </w:r>
      <w:r>
        <w:rPr>
          <w:rFonts w:ascii="Calibri" w:hAnsi="Calibri" w:eastAsia="Calibri" w:cs="Calibri"/>
          <w:color w:val="auto"/>
          <w:spacing w:val="0"/>
          <w:position w:val="0"/>
          <w:sz w:val="24"/>
          <w:shd w:val="clear" w:fill="auto"/>
        </w:rPr>
        <w:t>.So,our application collects all the tweet reviews from the customers.</w:t>
      </w:r>
    </w:p>
    <w:p>
      <w:pPr>
        <w:numPr>
          <w:ilvl w:val="0"/>
          <w:numId w:val="19"/>
        </w:numPr>
        <w:tabs>
          <w:tab w:val="left" w:pos="562"/>
        </w:tabs>
        <w:spacing w:before="0" w:after="0" w:line="403" w:lineRule="auto"/>
        <w:ind w:left="561" w:right="0" w:hanging="462"/>
        <w:jc w:val="left"/>
        <w:rPr>
          <w:rFonts w:ascii="Roboto" w:hAnsi="Roboto" w:eastAsia="Roboto" w:cs="Roboto"/>
          <w:b/>
          <w:color w:val="auto"/>
          <w:spacing w:val="0"/>
          <w:position w:val="0"/>
          <w:sz w:val="32"/>
          <w:u w:val="single"/>
          <w:shd w:val="clear" w:fill="auto"/>
        </w:rPr>
      </w:pPr>
      <w:r>
        <w:rPr>
          <w:rFonts w:ascii="Roboto" w:hAnsi="Roboto" w:eastAsia="Roboto" w:cs="Roboto"/>
          <w:b/>
          <w:color w:val="auto"/>
          <w:spacing w:val="0"/>
          <w:position w:val="0"/>
          <w:sz w:val="32"/>
          <w:u w:val="thick"/>
          <w:shd w:val="clear" w:fill="auto"/>
        </w:rPr>
        <w:t>BIBILOGRAPHY APPENDIX</w:t>
      </w:r>
      <w:r>
        <w:rPr>
          <w:rFonts w:ascii="Roboto" w:hAnsi="Roboto" w:eastAsia="Roboto" w:cs="Roboto"/>
          <w:b/>
          <w:color w:val="auto"/>
          <w:spacing w:val="-3"/>
          <w:position w:val="0"/>
          <w:sz w:val="32"/>
          <w:u w:val="thick"/>
          <w:shd w:val="clear" w:fill="auto"/>
        </w:rPr>
        <w:t xml:space="preserve"> </w:t>
      </w:r>
      <w:r>
        <w:rPr>
          <w:rFonts w:ascii="Roboto" w:hAnsi="Roboto" w:eastAsia="Roboto" w:cs="Roboto"/>
          <w:b/>
          <w:color w:val="auto"/>
          <w:spacing w:val="0"/>
          <w:position w:val="0"/>
          <w:sz w:val="32"/>
          <w:u w:val="thick"/>
          <w:shd w:val="clear" w:fill="auto"/>
        </w:rPr>
        <w:t>:</w:t>
      </w:r>
    </w:p>
    <w:p>
      <w:pPr>
        <w:spacing w:before="40" w:after="0" w:line="240" w:lineRule="auto"/>
        <w:ind w:left="100" w:right="0" w:firstLine="0"/>
        <w:jc w:val="left"/>
        <w:rPr>
          <w:rFonts w:ascii="Roboto" w:hAnsi="Roboto" w:eastAsia="Roboto" w:cs="Roboto"/>
          <w:b/>
          <w:color w:val="auto"/>
          <w:spacing w:val="0"/>
          <w:position w:val="0"/>
          <w:sz w:val="28"/>
          <w:shd w:val="clear" w:fill="auto"/>
        </w:rPr>
      </w:pPr>
      <w:r>
        <w:rPr>
          <w:rFonts w:ascii="Roboto" w:hAnsi="Roboto" w:eastAsia="Roboto" w:cs="Roboto"/>
          <w:b/>
          <w:color w:val="auto"/>
          <w:spacing w:val="0"/>
          <w:position w:val="0"/>
          <w:sz w:val="28"/>
          <w:shd w:val="clear" w:fill="auto"/>
        </w:rPr>
        <w:t>Model Building</w:t>
      </w:r>
    </w:p>
    <w:p>
      <w:pPr>
        <w:spacing w:before="40" w:after="0" w:line="240" w:lineRule="auto"/>
        <w:ind w:left="100" w:right="0" w:firstLine="0"/>
        <w:jc w:val="left"/>
        <w:rPr>
          <w:rFonts w:ascii="DejaVu Sans" w:hAnsi="DejaVu Sans" w:eastAsia="DejaVu Sans" w:cs="DejaVu Sans"/>
          <w:b/>
          <w:color w:val="auto"/>
          <w:spacing w:val="0"/>
          <w:position w:val="0"/>
          <w:sz w:val="28"/>
          <w:shd w:val="clear" w:fill="auto"/>
        </w:rPr>
      </w:pPr>
      <w:r>
        <w:rPr>
          <w:rFonts w:ascii="Roboto" w:hAnsi="Roboto" w:eastAsia="Roboto" w:cs="Roboto"/>
          <w:b/>
          <w:color w:val="auto"/>
          <w:spacing w:val="0"/>
          <w:position w:val="0"/>
          <w:sz w:val="28"/>
          <w:shd w:val="clear" w:fill="auto"/>
        </w:rPr>
        <w:t>Applicaton</w:t>
      </w:r>
      <w:r>
        <w:rPr>
          <w:rFonts w:ascii="Roboto" w:hAnsi="Roboto" w:eastAsia="Roboto" w:cs="Roboto"/>
          <w:b/>
          <w:color w:val="auto"/>
          <w:spacing w:val="-20"/>
          <w:position w:val="0"/>
          <w:sz w:val="28"/>
          <w:shd w:val="clear" w:fill="auto"/>
        </w:rPr>
        <w:t xml:space="preserve"> </w:t>
      </w:r>
      <w:r>
        <w:rPr>
          <w:rFonts w:ascii="Roboto" w:hAnsi="Roboto" w:eastAsia="Roboto" w:cs="Roboto"/>
          <w:b/>
          <w:color w:val="auto"/>
          <w:spacing w:val="0"/>
          <w:position w:val="0"/>
          <w:sz w:val="28"/>
          <w:shd w:val="clear" w:fill="auto"/>
        </w:rPr>
        <w:t>Building</w:t>
      </w:r>
    </w:p>
    <w:p>
      <w:pPr>
        <w:numPr>
          <w:ilvl w:val="0"/>
          <w:numId w:val="20"/>
        </w:numPr>
        <w:tabs>
          <w:tab w:val="left" w:pos="870"/>
          <w:tab w:val="left" w:pos="871"/>
        </w:tabs>
        <w:spacing w:before="18" w:after="0" w:line="240" w:lineRule="auto"/>
        <w:ind w:left="720" w:right="0" w:hanging="360"/>
        <w:jc w:val="left"/>
        <w:rPr>
          <w:rFonts w:ascii="DejaVu Sans" w:hAnsi="DejaVu Sans" w:eastAsia="DejaVu Sans" w:cs="DejaVu Sans"/>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IBM Watson</w:t>
      </w:r>
    </w:p>
    <w:p>
      <w:pPr>
        <w:numPr>
          <w:ilvl w:val="0"/>
          <w:numId w:val="20"/>
        </w:numPr>
        <w:tabs>
          <w:tab w:val="left" w:pos="870"/>
          <w:tab w:val="left" w:pos="871"/>
        </w:tabs>
        <w:spacing w:before="18" w:after="0" w:line="240" w:lineRule="auto"/>
        <w:ind w:left="720" w:right="0" w:hanging="360"/>
        <w:jc w:val="left"/>
        <w:rPr>
          <w:rFonts w:ascii="DejaVu Sans" w:hAnsi="DejaVu Sans" w:eastAsia="DejaVu Sans" w:cs="DejaVu Sans"/>
          <w:color w:val="auto"/>
          <w:spacing w:val="0"/>
          <w:position w:val="0"/>
          <w:sz w:val="24"/>
          <w:shd w:val="clear" w:fill="auto"/>
        </w:rPr>
      </w:pPr>
      <w:r>
        <w:rPr>
          <w:rFonts w:ascii="RobotoRegular" w:hAnsi="RobotoRegular" w:eastAsia="RobotoRegular" w:cs="RobotoRegular"/>
          <w:color w:val="auto"/>
          <w:spacing w:val="0"/>
          <w:position w:val="0"/>
          <w:sz w:val="24"/>
          <w:shd w:val="clear" w:fill="auto"/>
        </w:rPr>
        <w:t>Node Red</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m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RobotoRegular">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IPAGothic">
    <w:altName w:val="Segoe Print"/>
    <w:panose1 w:val="00000000000000000000"/>
    <w:charset w:val="00"/>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1"/>
      <w:numFmt w:val="bullet"/>
      <w:lvlText w:val="•"/>
      <w:lvlJc w:val="left"/>
    </w:lvl>
  </w:abstractNum>
  <w:abstractNum w:abstractNumId="1">
    <w:nsid w:val="9C8AC8EF"/>
    <w:multiLevelType w:val="singleLevel"/>
    <w:tmpl w:val="9C8AC8EF"/>
    <w:lvl w:ilvl="0" w:tentative="0">
      <w:start w:val="1"/>
      <w:numFmt w:val="bullet"/>
      <w:lvlText w:val="•"/>
      <w:lvlJc w:val="left"/>
    </w:lvl>
  </w:abstractNum>
  <w:abstractNum w:abstractNumId="2">
    <w:nsid w:val="B5E306ED"/>
    <w:multiLevelType w:val="singleLevel"/>
    <w:tmpl w:val="B5E306ED"/>
    <w:lvl w:ilvl="0" w:tentative="0">
      <w:start w:val="1"/>
      <w:numFmt w:val="bullet"/>
      <w:lvlText w:val="•"/>
      <w:lvlJc w:val="left"/>
    </w:lvl>
  </w:abstractNum>
  <w:abstractNum w:abstractNumId="3">
    <w:nsid w:val="BF205925"/>
    <w:multiLevelType w:val="singleLevel"/>
    <w:tmpl w:val="BF205925"/>
    <w:lvl w:ilvl="0" w:tentative="0">
      <w:start w:val="1"/>
      <w:numFmt w:val="bullet"/>
      <w:lvlText w:val="•"/>
      <w:lvlJc w:val="left"/>
    </w:lvl>
  </w:abstractNum>
  <w:abstractNum w:abstractNumId="4">
    <w:nsid w:val="C8879AEF"/>
    <w:multiLevelType w:val="singleLevel"/>
    <w:tmpl w:val="C8879AEF"/>
    <w:lvl w:ilvl="0" w:tentative="0">
      <w:start w:val="1"/>
      <w:numFmt w:val="bullet"/>
      <w:lvlText w:val="•"/>
      <w:lvlJc w:val="left"/>
    </w:lvl>
  </w:abstractNum>
  <w:abstractNum w:abstractNumId="5">
    <w:nsid w:val="CF092B84"/>
    <w:multiLevelType w:val="singleLevel"/>
    <w:tmpl w:val="CF092B84"/>
    <w:lvl w:ilvl="0" w:tentative="0">
      <w:start w:val="1"/>
      <w:numFmt w:val="bullet"/>
      <w:lvlText w:val="•"/>
      <w:lvlJc w:val="left"/>
    </w:lvl>
  </w:abstractNum>
  <w:abstractNum w:abstractNumId="6">
    <w:nsid w:val="D7F9FE59"/>
    <w:multiLevelType w:val="singleLevel"/>
    <w:tmpl w:val="D7F9FE59"/>
    <w:lvl w:ilvl="0" w:tentative="0">
      <w:start w:val="1"/>
      <w:numFmt w:val="bullet"/>
      <w:lvlText w:val="•"/>
      <w:lvlJc w:val="left"/>
    </w:lvl>
  </w:abstractNum>
  <w:abstractNum w:abstractNumId="7">
    <w:nsid w:val="DCBA6B53"/>
    <w:multiLevelType w:val="singleLevel"/>
    <w:tmpl w:val="DCBA6B53"/>
    <w:lvl w:ilvl="0" w:tentative="0">
      <w:start w:val="1"/>
      <w:numFmt w:val="bullet"/>
      <w:lvlText w:val="•"/>
      <w:lvlJc w:val="left"/>
    </w:lvl>
  </w:abstractNum>
  <w:abstractNum w:abstractNumId="8">
    <w:nsid w:val="F4B5D9F5"/>
    <w:multiLevelType w:val="singleLevel"/>
    <w:tmpl w:val="F4B5D9F5"/>
    <w:lvl w:ilvl="0" w:tentative="0">
      <w:start w:val="1"/>
      <w:numFmt w:val="bullet"/>
      <w:lvlText w:val="•"/>
      <w:lvlJc w:val="left"/>
    </w:lvl>
  </w:abstractNum>
  <w:abstractNum w:abstractNumId="9">
    <w:nsid w:val="0053208E"/>
    <w:multiLevelType w:val="singleLevel"/>
    <w:tmpl w:val="0053208E"/>
    <w:lvl w:ilvl="0" w:tentative="0">
      <w:start w:val="1"/>
      <w:numFmt w:val="bullet"/>
      <w:lvlText w:val="•"/>
      <w:lvlJc w:val="left"/>
    </w:lvl>
  </w:abstractNum>
  <w:abstractNum w:abstractNumId="10">
    <w:nsid w:val="0248C179"/>
    <w:multiLevelType w:val="singleLevel"/>
    <w:tmpl w:val="0248C179"/>
    <w:lvl w:ilvl="0" w:tentative="0">
      <w:start w:val="1"/>
      <w:numFmt w:val="bullet"/>
      <w:lvlText w:val="•"/>
      <w:lvlJc w:val="left"/>
    </w:lvl>
  </w:abstractNum>
  <w:abstractNum w:abstractNumId="11">
    <w:nsid w:val="03D62ECE"/>
    <w:multiLevelType w:val="singleLevel"/>
    <w:tmpl w:val="03D62ECE"/>
    <w:lvl w:ilvl="0" w:tentative="0">
      <w:start w:val="1"/>
      <w:numFmt w:val="bullet"/>
      <w:lvlText w:val="•"/>
      <w:lvlJc w:val="left"/>
    </w:lvl>
  </w:abstractNum>
  <w:abstractNum w:abstractNumId="12">
    <w:nsid w:val="2470EC97"/>
    <w:multiLevelType w:val="singleLevel"/>
    <w:tmpl w:val="2470EC97"/>
    <w:lvl w:ilvl="0" w:tentative="0">
      <w:start w:val="1"/>
      <w:numFmt w:val="bullet"/>
      <w:lvlText w:val="•"/>
      <w:lvlJc w:val="left"/>
    </w:lvl>
  </w:abstractNum>
  <w:abstractNum w:abstractNumId="13">
    <w:nsid w:val="25B654F3"/>
    <w:multiLevelType w:val="singleLevel"/>
    <w:tmpl w:val="25B654F3"/>
    <w:lvl w:ilvl="0" w:tentative="0">
      <w:start w:val="1"/>
      <w:numFmt w:val="bullet"/>
      <w:lvlText w:val="•"/>
      <w:lvlJc w:val="left"/>
    </w:lvl>
  </w:abstractNum>
  <w:abstractNum w:abstractNumId="14">
    <w:nsid w:val="2A8F537B"/>
    <w:multiLevelType w:val="singleLevel"/>
    <w:tmpl w:val="2A8F537B"/>
    <w:lvl w:ilvl="0" w:tentative="0">
      <w:start w:val="1"/>
      <w:numFmt w:val="bullet"/>
      <w:lvlText w:val="•"/>
      <w:lvlJc w:val="left"/>
    </w:lvl>
  </w:abstractNum>
  <w:abstractNum w:abstractNumId="15">
    <w:nsid w:val="4C1BAE26"/>
    <w:multiLevelType w:val="singleLevel"/>
    <w:tmpl w:val="4C1BAE26"/>
    <w:lvl w:ilvl="0" w:tentative="0">
      <w:start w:val="1"/>
      <w:numFmt w:val="bullet"/>
      <w:lvlText w:val="•"/>
      <w:lvlJc w:val="left"/>
    </w:lvl>
  </w:abstractNum>
  <w:abstractNum w:abstractNumId="16">
    <w:nsid w:val="4D4DC07F"/>
    <w:multiLevelType w:val="singleLevel"/>
    <w:tmpl w:val="4D4DC07F"/>
    <w:lvl w:ilvl="0" w:tentative="0">
      <w:start w:val="1"/>
      <w:numFmt w:val="bullet"/>
      <w:lvlText w:val="•"/>
      <w:lvlJc w:val="left"/>
    </w:lvl>
  </w:abstractNum>
  <w:abstractNum w:abstractNumId="17">
    <w:nsid w:val="59ADCABA"/>
    <w:multiLevelType w:val="singleLevel"/>
    <w:tmpl w:val="59ADCABA"/>
    <w:lvl w:ilvl="0" w:tentative="0">
      <w:start w:val="1"/>
      <w:numFmt w:val="bullet"/>
      <w:lvlText w:val="•"/>
      <w:lvlJc w:val="left"/>
    </w:lvl>
  </w:abstractNum>
  <w:abstractNum w:abstractNumId="18">
    <w:nsid w:val="5A241D34"/>
    <w:multiLevelType w:val="singleLevel"/>
    <w:tmpl w:val="5A241D34"/>
    <w:lvl w:ilvl="0" w:tentative="0">
      <w:start w:val="1"/>
      <w:numFmt w:val="bullet"/>
      <w:lvlText w:val="•"/>
      <w:lvlJc w:val="left"/>
    </w:lvl>
  </w:abstractNum>
  <w:abstractNum w:abstractNumId="19">
    <w:nsid w:val="72183CF9"/>
    <w:multiLevelType w:val="singleLevel"/>
    <w:tmpl w:val="72183CF9"/>
    <w:lvl w:ilvl="0" w:tentative="0">
      <w:start w:val="1"/>
      <w:numFmt w:val="bullet"/>
      <w:lvlText w:val="•"/>
      <w:lvlJc w:val="left"/>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19"/>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5F147E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18</TotalTime>
  <ScaleCrop>false</ScaleCrop>
  <LinksUpToDate>false</LinksUpToDate>
  <Application>WPS Office_11.2.0.9453_F1E327BC-269C-435d-A152-05C5408002CA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2020-07-20T07:30:06Z</dcterms:created>
  <dc:creator>my pc</dc:creator>
  <cp:lastModifiedBy>my pc</cp:lastModifiedBy>
  <dcterms:modified xsi:type="dcterms:W3CDTF">2020-07-20T07:48:39Z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